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0FDC7" w14:textId="77777777" w:rsidR="00C437E7" w:rsidRDefault="00C437E7">
      <w:pPr>
        <w:autoSpaceDE w:val="0"/>
        <w:autoSpaceDN w:val="0"/>
        <w:spacing w:after="522" w:line="220" w:lineRule="exact"/>
      </w:pPr>
    </w:p>
    <w:p w14:paraId="2BD4ADA3" w14:textId="7A6CCBCC" w:rsidR="00C437E7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</w:rPr>
        <w:t>Assignment 0</w:t>
      </w:r>
      <w:r w:rsidR="0069580B">
        <w:rPr>
          <w:rFonts w:ascii="Calibri" w:eastAsia="Calibri" w:hAnsi="Calibri"/>
          <w:b/>
          <w:color w:val="000000"/>
        </w:rPr>
        <w:t>2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191600BD" w14:textId="475F8393" w:rsidR="00C437E7" w:rsidRDefault="00000000">
      <w:pPr>
        <w:autoSpaceDE w:val="0"/>
        <w:autoSpaceDN w:val="0"/>
        <w:spacing w:before="228" w:after="0" w:line="197" w:lineRule="auto"/>
        <w:jc w:val="center"/>
      </w:pPr>
      <w:r>
        <w:rPr>
          <w:rFonts w:ascii="Calibri" w:eastAsia="Calibri" w:hAnsi="Calibri"/>
          <w:b/>
          <w:color w:val="000000"/>
        </w:rPr>
        <w:t xml:space="preserve">CSD203 – </w:t>
      </w:r>
      <w:r w:rsidR="007A6C3E">
        <w:rPr>
          <w:rFonts w:ascii="Calibri" w:eastAsia="Calibri" w:hAnsi="Calibri"/>
          <w:b/>
          <w:color w:val="000000"/>
        </w:rPr>
        <w:t>9</w:t>
      </w:r>
      <w:r>
        <w:rPr>
          <w:rFonts w:ascii="Calibri" w:eastAsia="Calibri" w:hAnsi="Calibri"/>
          <w:b/>
          <w:color w:val="000000"/>
        </w:rPr>
        <w:t xml:space="preserve">0 minutes </w:t>
      </w:r>
    </w:p>
    <w:p w14:paraId="31C6DB18" w14:textId="2D1CFF59" w:rsidR="0069580B" w:rsidRDefault="0069580B" w:rsidP="00DD6A9C">
      <w:pPr>
        <w:autoSpaceDE w:val="0"/>
        <w:autoSpaceDN w:val="0"/>
        <w:spacing w:before="230" w:after="0" w:line="197" w:lineRule="auto"/>
      </w:pPr>
      <w:proofErr w:type="spellStart"/>
      <w:r>
        <w:rPr>
          <w:rFonts w:ascii="Calibri" w:eastAsia="Calibri" w:hAnsi="Calibri"/>
          <w:color w:val="000000"/>
        </w:rPr>
        <w:t>Yêu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cầu</w:t>
      </w:r>
      <w:proofErr w:type="spellEnd"/>
      <w:r>
        <w:rPr>
          <w:rFonts w:ascii="Calibri" w:eastAsia="Calibri" w:hAnsi="Calibri"/>
          <w:color w:val="000000"/>
        </w:rPr>
        <w:t xml:space="preserve">: Hoàn </w:t>
      </w:r>
      <w:proofErr w:type="spellStart"/>
      <w:r>
        <w:rPr>
          <w:rFonts w:ascii="Calibri" w:eastAsia="Calibri" w:hAnsi="Calibri"/>
          <w:color w:val="000000"/>
        </w:rPr>
        <w:t>thành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các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 w:rsidR="004C2DF6">
        <w:rPr>
          <w:rFonts w:ascii="Calibri" w:eastAsia="Calibri" w:hAnsi="Calibri"/>
          <w:color w:val="000000"/>
        </w:rPr>
        <w:t>yêu</w:t>
      </w:r>
      <w:proofErr w:type="spellEnd"/>
      <w:r w:rsidR="004C2DF6">
        <w:rPr>
          <w:rFonts w:ascii="Calibri" w:eastAsia="Calibri" w:hAnsi="Calibri"/>
          <w:color w:val="000000"/>
        </w:rPr>
        <w:t xml:space="preserve"> </w:t>
      </w:r>
      <w:proofErr w:type="spellStart"/>
      <w:r w:rsidR="004C2DF6">
        <w:rPr>
          <w:rFonts w:ascii="Calibri" w:eastAsia="Calibri" w:hAnsi="Calibri"/>
          <w:color w:val="000000"/>
        </w:rPr>
        <w:t>cầu</w:t>
      </w:r>
      <w:proofErr w:type="spellEnd"/>
      <w:r w:rsidR="004C2DF6">
        <w:rPr>
          <w:rFonts w:ascii="Calibri" w:eastAsia="Calibri" w:hAnsi="Calibri"/>
          <w:color w:val="000000"/>
        </w:rPr>
        <w:t xml:space="preserve"> </w:t>
      </w:r>
      <w:proofErr w:type="spellStart"/>
      <w:r w:rsidR="004C2DF6">
        <w:rPr>
          <w:rFonts w:ascii="Calibri" w:eastAsia="Calibri" w:hAnsi="Calibri"/>
          <w:color w:val="000000"/>
        </w:rPr>
        <w:t>từ</w:t>
      </w:r>
      <w:proofErr w:type="spellEnd"/>
      <w:r w:rsidR="004C2DF6">
        <w:rPr>
          <w:rFonts w:ascii="Calibri" w:eastAsia="Calibri" w:hAnsi="Calibri"/>
          <w:color w:val="000000"/>
        </w:rPr>
        <w:t xml:space="preserve"> </w:t>
      </w:r>
      <w:proofErr w:type="spellStart"/>
      <w:r w:rsidR="004C2DF6">
        <w:rPr>
          <w:rFonts w:ascii="Calibri" w:eastAsia="Calibri" w:hAnsi="Calibri"/>
          <w:color w:val="000000"/>
        </w:rPr>
        <w:t>câu</w:t>
      </w:r>
      <w:proofErr w:type="spellEnd"/>
      <w:r w:rsidR="004C2DF6">
        <w:rPr>
          <w:rFonts w:ascii="Calibri" w:eastAsia="Calibri" w:hAnsi="Calibri"/>
          <w:color w:val="000000"/>
        </w:rPr>
        <w:t xml:space="preserve"> 0 </w:t>
      </w:r>
      <w:proofErr w:type="spellStart"/>
      <w:r w:rsidR="004C2DF6">
        <w:rPr>
          <w:rFonts w:ascii="Calibri" w:eastAsia="Calibri" w:hAnsi="Calibri"/>
          <w:color w:val="000000"/>
        </w:rPr>
        <w:t>đến</w:t>
      </w:r>
      <w:proofErr w:type="spellEnd"/>
      <w:r w:rsidR="004C2DF6">
        <w:rPr>
          <w:rFonts w:ascii="Calibri" w:eastAsia="Calibri" w:hAnsi="Calibri"/>
          <w:color w:val="000000"/>
        </w:rPr>
        <w:t xml:space="preserve"> </w:t>
      </w:r>
      <w:proofErr w:type="spellStart"/>
      <w:r w:rsidR="004C2DF6">
        <w:rPr>
          <w:rFonts w:ascii="Calibri" w:eastAsia="Calibri" w:hAnsi="Calibri"/>
          <w:color w:val="000000"/>
        </w:rPr>
        <w:t>câu</w:t>
      </w:r>
      <w:proofErr w:type="spellEnd"/>
      <w:r w:rsidR="004C2DF6">
        <w:rPr>
          <w:rFonts w:ascii="Calibri" w:eastAsia="Calibri" w:hAnsi="Calibri"/>
          <w:color w:val="000000"/>
        </w:rPr>
        <w:t xml:space="preserve"> 7</w:t>
      </w:r>
    </w:p>
    <w:p w14:paraId="60F2CBC2" w14:textId="3E252345" w:rsidR="00C437E7" w:rsidRDefault="0069580B" w:rsidP="0069580B">
      <w:pPr>
        <w:autoSpaceDE w:val="0"/>
        <w:autoSpaceDN w:val="0"/>
        <w:spacing w:before="186" w:after="0" w:line="240" w:lineRule="auto"/>
      </w:pPr>
      <w:r>
        <w:rPr>
          <w:rFonts w:ascii="Calibri" w:eastAsia="Calibri" w:hAnsi="Calibri"/>
          <w:color w:val="000000"/>
        </w:rPr>
        <w:t>Lưu ý:</w:t>
      </w:r>
    </w:p>
    <w:p w14:paraId="5D7FBB6C" w14:textId="2F42182C" w:rsidR="00C437E7" w:rsidRDefault="00000000">
      <w:pPr>
        <w:tabs>
          <w:tab w:val="left" w:pos="720"/>
        </w:tabs>
        <w:autoSpaceDE w:val="0"/>
        <w:autoSpaceDN w:val="0"/>
        <w:spacing w:before="228" w:after="0" w:line="197" w:lineRule="auto"/>
        <w:ind w:left="360"/>
      </w:pPr>
      <w:r>
        <w:rPr>
          <w:rFonts w:ascii="Calibri" w:eastAsia="Calibri" w:hAnsi="Calibri"/>
          <w:color w:val="000000"/>
        </w:rPr>
        <w:t>-</w:t>
      </w:r>
      <w:r>
        <w:tab/>
      </w:r>
      <w:proofErr w:type="spellStart"/>
      <w:r w:rsidR="0069580B">
        <w:rPr>
          <w:rFonts w:ascii="Calibri" w:eastAsia="Calibri" w:hAnsi="Calibri"/>
          <w:color w:val="000000"/>
        </w:rPr>
        <w:t>Không</w:t>
      </w:r>
      <w:proofErr w:type="spellEnd"/>
      <w:r w:rsidR="0069580B">
        <w:rPr>
          <w:rFonts w:ascii="Calibri" w:eastAsia="Calibri" w:hAnsi="Calibri"/>
          <w:color w:val="000000"/>
        </w:rPr>
        <w:t xml:space="preserve"> </w:t>
      </w:r>
      <w:proofErr w:type="spellStart"/>
      <w:r w:rsidR="0069580B">
        <w:rPr>
          <w:rFonts w:ascii="Calibri" w:eastAsia="Calibri" w:hAnsi="Calibri"/>
          <w:color w:val="000000"/>
        </w:rPr>
        <w:t>sửa</w:t>
      </w:r>
      <w:proofErr w:type="spellEnd"/>
      <w:r w:rsidR="0069580B">
        <w:rPr>
          <w:rFonts w:ascii="Calibri" w:eastAsia="Calibri" w:hAnsi="Calibri"/>
          <w:color w:val="000000"/>
        </w:rPr>
        <w:t xml:space="preserve"> code </w:t>
      </w:r>
      <w:proofErr w:type="spellStart"/>
      <w:r w:rsidR="0069580B">
        <w:rPr>
          <w:rFonts w:ascii="Calibri" w:eastAsia="Calibri" w:hAnsi="Calibri"/>
          <w:color w:val="000000"/>
        </w:rPr>
        <w:t>đã</w:t>
      </w:r>
      <w:proofErr w:type="spellEnd"/>
      <w:r w:rsidR="0069580B">
        <w:rPr>
          <w:rFonts w:ascii="Calibri" w:eastAsia="Calibri" w:hAnsi="Calibri"/>
          <w:color w:val="000000"/>
        </w:rPr>
        <w:t xml:space="preserve"> </w:t>
      </w:r>
      <w:proofErr w:type="spellStart"/>
      <w:r w:rsidR="0069580B">
        <w:rPr>
          <w:rFonts w:ascii="Calibri" w:eastAsia="Calibri" w:hAnsi="Calibri"/>
          <w:color w:val="000000"/>
        </w:rPr>
        <w:t>có</w:t>
      </w:r>
      <w:proofErr w:type="spellEnd"/>
      <w:r>
        <w:rPr>
          <w:rFonts w:ascii="Calibri" w:eastAsia="Calibri" w:hAnsi="Calibri"/>
          <w:color w:val="000000"/>
        </w:rPr>
        <w:t xml:space="preserve"> </w:t>
      </w:r>
    </w:p>
    <w:p w14:paraId="0846184C" w14:textId="5BC55A59" w:rsidR="00C437E7" w:rsidRDefault="00000000">
      <w:pPr>
        <w:tabs>
          <w:tab w:val="left" w:pos="720"/>
        </w:tabs>
        <w:autoSpaceDE w:val="0"/>
        <w:autoSpaceDN w:val="0"/>
        <w:spacing w:before="68" w:after="0" w:line="197" w:lineRule="auto"/>
        <w:ind w:left="360"/>
      </w:pPr>
      <w:r>
        <w:rPr>
          <w:rFonts w:ascii="Calibri" w:eastAsia="Calibri" w:hAnsi="Calibri"/>
          <w:color w:val="000000"/>
        </w:rPr>
        <w:t>-</w:t>
      </w:r>
      <w:r>
        <w:tab/>
      </w:r>
      <w:proofErr w:type="spellStart"/>
      <w:r w:rsidR="0069580B">
        <w:rPr>
          <w:rFonts w:ascii="Calibri" w:eastAsia="Calibri" w:hAnsi="Calibri"/>
          <w:color w:val="000000"/>
        </w:rPr>
        <w:t>Được</w:t>
      </w:r>
      <w:proofErr w:type="spellEnd"/>
      <w:r w:rsidR="0069580B">
        <w:rPr>
          <w:rFonts w:ascii="Calibri" w:eastAsia="Calibri" w:hAnsi="Calibri"/>
          <w:color w:val="000000"/>
        </w:rPr>
        <w:t xml:space="preserve"> </w:t>
      </w:r>
      <w:proofErr w:type="spellStart"/>
      <w:r w:rsidR="0069580B">
        <w:rPr>
          <w:rFonts w:ascii="Calibri" w:eastAsia="Calibri" w:hAnsi="Calibri"/>
          <w:color w:val="000000"/>
        </w:rPr>
        <w:t>quyền</w:t>
      </w:r>
      <w:proofErr w:type="spellEnd"/>
      <w:r w:rsidR="0069580B">
        <w:rPr>
          <w:rFonts w:ascii="Calibri" w:eastAsia="Calibri" w:hAnsi="Calibri"/>
          <w:color w:val="000000"/>
        </w:rPr>
        <w:t xml:space="preserve"> </w:t>
      </w:r>
      <w:proofErr w:type="spellStart"/>
      <w:r w:rsidR="0069580B">
        <w:rPr>
          <w:rFonts w:ascii="Calibri" w:eastAsia="Calibri" w:hAnsi="Calibri"/>
          <w:color w:val="000000"/>
        </w:rPr>
        <w:t>thêm</w:t>
      </w:r>
      <w:proofErr w:type="spellEnd"/>
      <w:r w:rsidR="0069580B">
        <w:rPr>
          <w:rFonts w:ascii="Calibri" w:eastAsia="Calibri" w:hAnsi="Calibri"/>
          <w:color w:val="000000"/>
        </w:rPr>
        <w:t xml:space="preserve"> code </w:t>
      </w:r>
      <w:proofErr w:type="spellStart"/>
      <w:r w:rsidR="0069580B">
        <w:rPr>
          <w:rFonts w:ascii="Calibri" w:eastAsia="Calibri" w:hAnsi="Calibri"/>
          <w:color w:val="000000"/>
        </w:rPr>
        <w:t>mới</w:t>
      </w:r>
      <w:proofErr w:type="spellEnd"/>
      <w:r w:rsidR="0069580B">
        <w:rPr>
          <w:rFonts w:ascii="Calibri" w:eastAsia="Calibri" w:hAnsi="Calibri"/>
          <w:color w:val="000000"/>
        </w:rPr>
        <w:t xml:space="preserve">, </w:t>
      </w:r>
      <w:proofErr w:type="spellStart"/>
      <w:r w:rsidR="0069580B">
        <w:rPr>
          <w:rFonts w:ascii="Calibri" w:eastAsia="Calibri" w:hAnsi="Calibri"/>
          <w:color w:val="000000"/>
        </w:rPr>
        <w:t>hàm</w:t>
      </w:r>
      <w:proofErr w:type="spellEnd"/>
      <w:r w:rsidR="0069580B">
        <w:rPr>
          <w:rFonts w:ascii="Calibri" w:eastAsia="Calibri" w:hAnsi="Calibri"/>
          <w:color w:val="000000"/>
        </w:rPr>
        <w:t xml:space="preserve"> </w:t>
      </w:r>
      <w:proofErr w:type="spellStart"/>
      <w:r w:rsidR="0069580B">
        <w:rPr>
          <w:rFonts w:ascii="Calibri" w:eastAsia="Calibri" w:hAnsi="Calibri"/>
          <w:color w:val="000000"/>
        </w:rPr>
        <w:t>mới</w:t>
      </w:r>
      <w:proofErr w:type="spellEnd"/>
      <w:r w:rsidR="0069580B">
        <w:rPr>
          <w:rFonts w:ascii="Calibri" w:eastAsia="Calibri" w:hAnsi="Calibri"/>
          <w:color w:val="000000"/>
        </w:rPr>
        <w:t xml:space="preserve"> (</w:t>
      </w:r>
      <w:proofErr w:type="spellStart"/>
      <w:r w:rsidR="0069580B">
        <w:rPr>
          <w:rFonts w:ascii="Calibri" w:eastAsia="Calibri" w:hAnsi="Calibri"/>
          <w:color w:val="000000"/>
        </w:rPr>
        <w:t>nếu</w:t>
      </w:r>
      <w:proofErr w:type="spellEnd"/>
      <w:r w:rsidR="0069580B">
        <w:rPr>
          <w:rFonts w:ascii="Calibri" w:eastAsia="Calibri" w:hAnsi="Calibri"/>
          <w:color w:val="000000"/>
        </w:rPr>
        <w:t xml:space="preserve"> </w:t>
      </w:r>
      <w:proofErr w:type="spellStart"/>
      <w:r w:rsidR="0069580B">
        <w:rPr>
          <w:rFonts w:ascii="Calibri" w:eastAsia="Calibri" w:hAnsi="Calibri"/>
          <w:color w:val="000000"/>
        </w:rPr>
        <w:t>cần</w:t>
      </w:r>
      <w:proofErr w:type="spellEnd"/>
      <w:r w:rsidR="0069580B">
        <w:rPr>
          <w:rFonts w:ascii="Calibri" w:eastAsia="Calibri" w:hAnsi="Calibri"/>
          <w:color w:val="000000"/>
        </w:rPr>
        <w:t xml:space="preserve"> </w:t>
      </w:r>
      <w:proofErr w:type="spellStart"/>
      <w:r w:rsidR="0069580B">
        <w:rPr>
          <w:rFonts w:ascii="Calibri" w:eastAsia="Calibri" w:hAnsi="Calibri"/>
          <w:color w:val="000000"/>
        </w:rPr>
        <w:t>thiết</w:t>
      </w:r>
      <w:proofErr w:type="spellEnd"/>
      <w:r w:rsidR="0069580B">
        <w:rPr>
          <w:rFonts w:ascii="Calibri" w:eastAsia="Calibri" w:hAnsi="Calibri"/>
          <w:color w:val="000000"/>
        </w:rPr>
        <w:t>)</w:t>
      </w:r>
      <w:r>
        <w:rPr>
          <w:rFonts w:ascii="Calibri" w:eastAsia="Calibri" w:hAnsi="Calibri"/>
          <w:color w:val="000000"/>
        </w:rPr>
        <w:t xml:space="preserve"> </w:t>
      </w:r>
    </w:p>
    <w:p w14:paraId="041ECAF8" w14:textId="586BD0ED" w:rsidR="00C437E7" w:rsidRDefault="0069580B">
      <w:pPr>
        <w:autoSpaceDE w:val="0"/>
        <w:autoSpaceDN w:val="0"/>
        <w:spacing w:before="678" w:after="0" w:line="197" w:lineRule="auto"/>
      </w:pPr>
      <w:proofErr w:type="spellStart"/>
      <w:r>
        <w:rPr>
          <w:rFonts w:ascii="Calibri" w:eastAsia="Calibri" w:hAnsi="Calibri"/>
          <w:color w:val="000000"/>
        </w:rPr>
        <w:t>Nộp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bài</w:t>
      </w:r>
      <w:proofErr w:type="spellEnd"/>
      <w:r>
        <w:rPr>
          <w:rFonts w:ascii="Calibri" w:eastAsia="Calibri" w:hAnsi="Calibri"/>
          <w:color w:val="000000"/>
        </w:rPr>
        <w:t xml:space="preserve">: </w:t>
      </w:r>
    </w:p>
    <w:p w14:paraId="1D32C425" w14:textId="482EBA66" w:rsidR="0069580B" w:rsidRDefault="00000000" w:rsidP="0069580B">
      <w:pPr>
        <w:tabs>
          <w:tab w:val="left" w:pos="720"/>
        </w:tabs>
        <w:autoSpaceDE w:val="0"/>
        <w:autoSpaceDN w:val="0"/>
        <w:spacing w:before="228" w:after="0" w:line="197" w:lineRule="auto"/>
        <w:ind w:left="360"/>
      </w:pPr>
      <w:r>
        <w:rPr>
          <w:rFonts w:ascii="Calibri" w:eastAsia="Calibri" w:hAnsi="Calibri"/>
          <w:color w:val="000000"/>
        </w:rPr>
        <w:t>-</w:t>
      </w:r>
      <w:r>
        <w:tab/>
      </w:r>
      <w:r>
        <w:rPr>
          <w:rFonts w:ascii="Calibri" w:eastAsia="Calibri" w:hAnsi="Calibri"/>
          <w:color w:val="000000"/>
        </w:rPr>
        <w:t xml:space="preserve">Folder Q1 </w:t>
      </w:r>
      <w:proofErr w:type="spellStart"/>
      <w:r w:rsidR="0069580B">
        <w:rPr>
          <w:rFonts w:ascii="Calibri" w:eastAsia="Calibri" w:hAnsi="Calibri"/>
          <w:color w:val="000000"/>
        </w:rPr>
        <w:t>chứa</w:t>
      </w:r>
      <w:proofErr w:type="spellEnd"/>
      <w:r>
        <w:rPr>
          <w:rFonts w:ascii="Calibri" w:eastAsia="Calibri" w:hAnsi="Calibri"/>
          <w:color w:val="000000"/>
        </w:rPr>
        <w:t xml:space="preserve"> file Q1.py</w:t>
      </w:r>
      <w:r w:rsidR="0069580B">
        <w:rPr>
          <w:rFonts w:ascii="Calibri" w:eastAsia="Calibri" w:hAnsi="Calibri"/>
          <w:color w:val="000000"/>
        </w:rPr>
        <w:t xml:space="preserve">, </w:t>
      </w:r>
      <w:proofErr w:type="spellStart"/>
      <w:r w:rsidR="0069580B">
        <w:rPr>
          <w:rFonts w:ascii="Calibri" w:eastAsia="Calibri" w:hAnsi="Calibri"/>
          <w:color w:val="000000"/>
        </w:rPr>
        <w:t>nén</w:t>
      </w:r>
      <w:proofErr w:type="spellEnd"/>
      <w:r w:rsidR="0069580B">
        <w:rPr>
          <w:rFonts w:ascii="Calibri" w:eastAsia="Calibri" w:hAnsi="Calibri"/>
          <w:color w:val="000000"/>
        </w:rPr>
        <w:t xml:space="preserve"> folder Q1 </w:t>
      </w:r>
      <w:proofErr w:type="spellStart"/>
      <w:r w:rsidR="0069580B">
        <w:rPr>
          <w:rFonts w:ascii="Calibri" w:eastAsia="Calibri" w:hAnsi="Calibri"/>
          <w:color w:val="000000"/>
        </w:rPr>
        <w:t>thành</w:t>
      </w:r>
      <w:proofErr w:type="spellEnd"/>
      <w:r w:rsidR="0069580B">
        <w:rPr>
          <w:rFonts w:ascii="Calibri" w:eastAsia="Calibri" w:hAnsi="Calibri"/>
          <w:color w:val="000000"/>
        </w:rPr>
        <w:t xml:space="preserve"> Q1.zip </w:t>
      </w:r>
      <w:proofErr w:type="spellStart"/>
      <w:r w:rsidR="0069580B">
        <w:rPr>
          <w:rFonts w:ascii="Calibri" w:eastAsia="Calibri" w:hAnsi="Calibri"/>
          <w:color w:val="000000"/>
        </w:rPr>
        <w:t>hoặc</w:t>
      </w:r>
      <w:proofErr w:type="spellEnd"/>
      <w:r w:rsidR="0069580B">
        <w:rPr>
          <w:rFonts w:ascii="Calibri" w:eastAsia="Calibri" w:hAnsi="Calibri"/>
          <w:color w:val="000000"/>
        </w:rPr>
        <w:t xml:space="preserve"> Q1.rar, </w:t>
      </w:r>
      <w:proofErr w:type="spellStart"/>
      <w:r w:rsidR="0069580B">
        <w:rPr>
          <w:rFonts w:ascii="Calibri" w:eastAsia="Calibri" w:hAnsi="Calibri"/>
          <w:color w:val="000000"/>
        </w:rPr>
        <w:t>nộp</w:t>
      </w:r>
      <w:proofErr w:type="spellEnd"/>
      <w:r w:rsidR="0069580B">
        <w:rPr>
          <w:rFonts w:ascii="Calibri" w:eastAsia="Calibri" w:hAnsi="Calibri"/>
          <w:color w:val="000000"/>
        </w:rPr>
        <w:t xml:space="preserve"> </w:t>
      </w:r>
      <w:proofErr w:type="spellStart"/>
      <w:r w:rsidR="0069580B">
        <w:rPr>
          <w:rFonts w:ascii="Calibri" w:eastAsia="Calibri" w:hAnsi="Calibri"/>
          <w:color w:val="000000"/>
        </w:rPr>
        <w:t>lên</w:t>
      </w:r>
      <w:proofErr w:type="spellEnd"/>
      <w:r w:rsidR="0069580B">
        <w:rPr>
          <w:rFonts w:ascii="Calibri" w:eastAsia="Calibri" w:hAnsi="Calibri"/>
          <w:color w:val="000000"/>
        </w:rPr>
        <w:t xml:space="preserve"> </w:t>
      </w:r>
      <w:proofErr w:type="spellStart"/>
      <w:r w:rsidR="0069580B">
        <w:rPr>
          <w:rFonts w:ascii="Calibri" w:eastAsia="Calibri" w:hAnsi="Calibri"/>
          <w:color w:val="000000"/>
        </w:rPr>
        <w:t>lms</w:t>
      </w:r>
      <w:proofErr w:type="spellEnd"/>
      <w:r w:rsidR="0069580B">
        <w:rPr>
          <w:rFonts w:ascii="Calibri" w:eastAsia="Calibri" w:hAnsi="Calibri"/>
          <w:color w:val="000000"/>
        </w:rPr>
        <w:t xml:space="preserve"> </w:t>
      </w:r>
      <w:r>
        <w:rPr>
          <w:rFonts w:ascii="Calibri" w:eastAsia="Calibri" w:hAnsi="Calibri"/>
          <w:color w:val="000000"/>
        </w:rPr>
        <w:t xml:space="preserve"> </w:t>
      </w:r>
    </w:p>
    <w:p w14:paraId="7E4D3BE0" w14:textId="046F76CB" w:rsidR="00C437E7" w:rsidRDefault="00000000">
      <w:pPr>
        <w:tabs>
          <w:tab w:val="left" w:pos="720"/>
        </w:tabs>
        <w:autoSpaceDE w:val="0"/>
        <w:autoSpaceDN w:val="0"/>
        <w:spacing w:before="78" w:after="0" w:line="197" w:lineRule="auto"/>
        <w:ind w:left="36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-</w:t>
      </w:r>
      <w:r>
        <w:tab/>
      </w:r>
      <w:r>
        <w:rPr>
          <w:rFonts w:ascii="Calibri" w:eastAsia="Calibri" w:hAnsi="Calibri"/>
          <w:color w:val="000000"/>
        </w:rPr>
        <w:t>Deadline: 09h</w:t>
      </w:r>
      <w:r w:rsidR="00D013BD">
        <w:rPr>
          <w:rFonts w:ascii="Calibri" w:eastAsia="Calibri" w:hAnsi="Calibri"/>
          <w:color w:val="000000"/>
        </w:rPr>
        <w:t>00</w:t>
      </w:r>
      <w:r>
        <w:rPr>
          <w:rFonts w:ascii="Calibri" w:eastAsia="Calibri" w:hAnsi="Calibri"/>
          <w:color w:val="000000"/>
        </w:rPr>
        <w:t xml:space="preserve"> – </w:t>
      </w:r>
      <w:r w:rsidR="00D013BD">
        <w:rPr>
          <w:rFonts w:ascii="Calibri" w:eastAsia="Calibri" w:hAnsi="Calibri"/>
          <w:color w:val="000000"/>
        </w:rPr>
        <w:t>30</w:t>
      </w:r>
      <w:r>
        <w:rPr>
          <w:rFonts w:ascii="Calibri" w:eastAsia="Calibri" w:hAnsi="Calibri"/>
          <w:color w:val="000000"/>
        </w:rPr>
        <w:t>/0</w:t>
      </w:r>
      <w:r w:rsidR="00D013BD">
        <w:rPr>
          <w:rFonts w:ascii="Calibri" w:eastAsia="Calibri" w:hAnsi="Calibri"/>
          <w:color w:val="000000"/>
        </w:rPr>
        <w:t>5</w:t>
      </w:r>
      <w:r>
        <w:rPr>
          <w:rFonts w:ascii="Calibri" w:eastAsia="Calibri" w:hAnsi="Calibri"/>
          <w:color w:val="000000"/>
        </w:rPr>
        <w:t xml:space="preserve">/2025 </w:t>
      </w:r>
    </w:p>
    <w:p w14:paraId="42C79877" w14:textId="77777777" w:rsidR="00DD6A9C" w:rsidRDefault="00DD6A9C" w:rsidP="00DD6A9C">
      <w:pPr>
        <w:tabs>
          <w:tab w:val="left" w:pos="720"/>
        </w:tabs>
        <w:autoSpaceDE w:val="0"/>
        <w:autoSpaceDN w:val="0"/>
        <w:spacing w:before="78" w:after="0" w:line="197" w:lineRule="auto"/>
        <w:rPr>
          <w:rFonts w:ascii="Calibri" w:eastAsia="Calibri" w:hAnsi="Calibri"/>
          <w:color w:val="000000"/>
        </w:rPr>
      </w:pPr>
    </w:p>
    <w:p w14:paraId="6576DD05" w14:textId="77777777" w:rsidR="006758CC" w:rsidRDefault="00DD6A9C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b/>
          <w:color w:val="00AF50"/>
          <w:sz w:val="32"/>
        </w:rPr>
        <w:t xml:space="preserve">Trong </w:t>
      </w:r>
      <w:proofErr w:type="spellStart"/>
      <w:r>
        <w:rPr>
          <w:rFonts w:ascii="Calibri" w:eastAsia="Calibri" w:hAnsi="Calibri"/>
          <w:b/>
          <w:color w:val="00AF50"/>
          <w:sz w:val="32"/>
        </w:rPr>
        <w:t>bài</w:t>
      </w:r>
      <w:proofErr w:type="spellEnd"/>
      <w:r>
        <w:rPr>
          <w:rFonts w:ascii="Calibri" w:eastAsia="Calibri" w:hAnsi="Calibri"/>
          <w:b/>
          <w:color w:val="00AF50"/>
          <w:sz w:val="32"/>
        </w:rPr>
        <w:t xml:space="preserve"> </w:t>
      </w:r>
      <w:proofErr w:type="spellStart"/>
      <w:r>
        <w:rPr>
          <w:rFonts w:ascii="Calibri" w:eastAsia="Calibri" w:hAnsi="Calibri"/>
          <w:b/>
          <w:color w:val="00AF50"/>
          <w:sz w:val="32"/>
        </w:rPr>
        <w:t>này</w:t>
      </w:r>
      <w:proofErr w:type="spellEnd"/>
      <w:r>
        <w:rPr>
          <w:rFonts w:ascii="Calibri" w:eastAsia="Calibri" w:hAnsi="Calibri"/>
          <w:b/>
          <w:color w:val="00AF50"/>
          <w:sz w:val="32"/>
        </w:rPr>
        <w:t xml:space="preserve">, Queue </w:t>
      </w:r>
      <w:proofErr w:type="spellStart"/>
      <w:r>
        <w:rPr>
          <w:rFonts w:ascii="Calibri" w:eastAsia="Calibri" w:hAnsi="Calibri"/>
          <w:b/>
          <w:color w:val="00AF50"/>
          <w:sz w:val="32"/>
        </w:rPr>
        <w:t>sẽ</w:t>
      </w:r>
      <w:proofErr w:type="spellEnd"/>
      <w:r>
        <w:rPr>
          <w:rFonts w:ascii="Calibri" w:eastAsia="Calibri" w:hAnsi="Calibri"/>
          <w:b/>
          <w:color w:val="00AF50"/>
          <w:sz w:val="32"/>
        </w:rPr>
        <w:t xml:space="preserve"> </w:t>
      </w:r>
      <w:proofErr w:type="spellStart"/>
      <w:r>
        <w:rPr>
          <w:rFonts w:ascii="Calibri" w:eastAsia="Calibri" w:hAnsi="Calibri"/>
          <w:b/>
          <w:color w:val="00AF50"/>
          <w:sz w:val="32"/>
        </w:rPr>
        <w:t>có</w:t>
      </w:r>
      <w:proofErr w:type="spellEnd"/>
      <w:r>
        <w:rPr>
          <w:rFonts w:ascii="Calibri" w:eastAsia="Calibri" w:hAnsi="Calibri"/>
          <w:b/>
          <w:color w:val="00AF50"/>
          <w:sz w:val="32"/>
        </w:rPr>
        <w:t xml:space="preserve"> </w:t>
      </w:r>
      <w:proofErr w:type="spellStart"/>
      <w:r>
        <w:rPr>
          <w:rFonts w:ascii="Calibri" w:eastAsia="Calibri" w:hAnsi="Calibri"/>
          <w:b/>
          <w:color w:val="00AF50"/>
          <w:sz w:val="32"/>
        </w:rPr>
        <w:t>chứa</w:t>
      </w:r>
      <w:proofErr w:type="spellEnd"/>
      <w:r>
        <w:rPr>
          <w:rFonts w:ascii="Calibri" w:eastAsia="Calibri" w:hAnsi="Calibri"/>
          <w:b/>
          <w:color w:val="00AF50"/>
          <w:sz w:val="32"/>
        </w:rPr>
        <w:t xml:space="preserve"> </w:t>
      </w:r>
      <w:proofErr w:type="spellStart"/>
      <w:r>
        <w:rPr>
          <w:rFonts w:ascii="Calibri" w:eastAsia="Calibri" w:hAnsi="Calibri"/>
          <w:b/>
          <w:color w:val="00AF50"/>
          <w:sz w:val="32"/>
        </w:rPr>
        <w:t>từ</w:t>
      </w:r>
      <w:proofErr w:type="spellEnd"/>
      <w:r>
        <w:rPr>
          <w:rFonts w:ascii="Calibri" w:eastAsia="Calibri" w:hAnsi="Calibri"/>
          <w:b/>
          <w:color w:val="00AF50"/>
          <w:sz w:val="32"/>
        </w:rPr>
        <w:t xml:space="preserve"> 3 – 10 </w:t>
      </w:r>
      <w:proofErr w:type="spellStart"/>
      <w:r>
        <w:rPr>
          <w:rFonts w:ascii="Calibri" w:eastAsia="Calibri" w:hAnsi="Calibri"/>
          <w:b/>
          <w:color w:val="00AF50"/>
          <w:sz w:val="32"/>
        </w:rPr>
        <w:t>phần</w:t>
      </w:r>
      <w:proofErr w:type="spellEnd"/>
      <w:r>
        <w:rPr>
          <w:rFonts w:ascii="Calibri" w:eastAsia="Calibri" w:hAnsi="Calibri"/>
          <w:b/>
          <w:color w:val="00AF50"/>
          <w:sz w:val="32"/>
        </w:rPr>
        <w:t xml:space="preserve"> </w:t>
      </w:r>
      <w:proofErr w:type="spellStart"/>
      <w:r>
        <w:rPr>
          <w:rFonts w:ascii="Calibri" w:eastAsia="Calibri" w:hAnsi="Calibri"/>
          <w:b/>
          <w:color w:val="00AF50"/>
          <w:sz w:val="32"/>
        </w:rPr>
        <w:t>tử</w:t>
      </w:r>
      <w:proofErr w:type="spellEnd"/>
      <w:r>
        <w:rPr>
          <w:rFonts w:ascii="Calibri" w:eastAsia="Calibri" w:hAnsi="Calibri"/>
          <w:b/>
          <w:color w:val="00AF50"/>
          <w:sz w:val="32"/>
        </w:rPr>
        <w:t xml:space="preserve">. </w:t>
      </w:r>
      <w:r>
        <w:br/>
      </w:r>
    </w:p>
    <w:p w14:paraId="32DF9DDA" w14:textId="580C2867" w:rsidR="00FE132A" w:rsidRDefault="00DD6A9C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------------------------------------------------------------------------------------------------------------------------------------------ </w:t>
      </w:r>
    </w:p>
    <w:p w14:paraId="0D4CD821" w14:textId="77777777" w:rsidR="006758CC" w:rsidRDefault="006758CC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</w:p>
    <w:p w14:paraId="187F228A" w14:textId="45B35EE9" w:rsidR="004C2DF6" w:rsidRDefault="004C2DF6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  <w:proofErr w:type="spellStart"/>
      <w:r>
        <w:rPr>
          <w:rFonts w:ascii="Calibri" w:eastAsia="Calibri" w:hAnsi="Calibri"/>
          <w:color w:val="000000"/>
        </w:rPr>
        <w:t>Câu</w:t>
      </w:r>
      <w:proofErr w:type="spellEnd"/>
      <w:r>
        <w:rPr>
          <w:rFonts w:ascii="Calibri" w:eastAsia="Calibri" w:hAnsi="Calibri"/>
          <w:color w:val="000000"/>
        </w:rPr>
        <w:t xml:space="preserve"> 0: (3 </w:t>
      </w:r>
      <w:proofErr w:type="spellStart"/>
      <w:r>
        <w:rPr>
          <w:rFonts w:ascii="Calibri" w:eastAsia="Calibri" w:hAnsi="Calibri"/>
          <w:color w:val="000000"/>
        </w:rPr>
        <w:t>điểm</w:t>
      </w:r>
      <w:proofErr w:type="spellEnd"/>
      <w:r>
        <w:rPr>
          <w:rFonts w:ascii="Calibri" w:eastAsia="Calibri" w:hAnsi="Calibri"/>
          <w:color w:val="000000"/>
        </w:rPr>
        <w:t xml:space="preserve">) </w:t>
      </w:r>
      <w:proofErr w:type="spellStart"/>
      <w:r>
        <w:rPr>
          <w:rFonts w:ascii="Calibri" w:eastAsia="Calibri" w:hAnsi="Calibri"/>
          <w:color w:val="000000"/>
        </w:rPr>
        <w:t>Câu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này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là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câu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quan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trọng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nhất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trong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bài</w:t>
      </w:r>
      <w:proofErr w:type="spellEnd"/>
      <w:r>
        <w:rPr>
          <w:rFonts w:ascii="Calibri" w:eastAsia="Calibri" w:hAnsi="Calibri"/>
          <w:color w:val="000000"/>
        </w:rPr>
        <w:t xml:space="preserve">, </w:t>
      </w:r>
      <w:proofErr w:type="spellStart"/>
      <w:r>
        <w:rPr>
          <w:rFonts w:ascii="Calibri" w:eastAsia="Calibri" w:hAnsi="Calibri"/>
          <w:color w:val="000000"/>
        </w:rPr>
        <w:t>nhiệm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vụ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của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các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em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là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viết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các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hàm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/>
          <w:color w:val="000000"/>
        </w:rPr>
        <w:t>enQueue</w:t>
      </w:r>
      <w:proofErr w:type="spellEnd"/>
      <w:r>
        <w:rPr>
          <w:rFonts w:ascii="Calibri" w:eastAsia="Calibri" w:hAnsi="Calibri"/>
          <w:color w:val="000000"/>
        </w:rPr>
        <w:t>(</w:t>
      </w:r>
      <w:proofErr w:type="gramEnd"/>
      <w:r>
        <w:rPr>
          <w:rFonts w:ascii="Calibri" w:eastAsia="Calibri" w:hAnsi="Calibri"/>
          <w:color w:val="000000"/>
        </w:rPr>
        <w:t xml:space="preserve">) </w:t>
      </w:r>
      <w:proofErr w:type="spellStart"/>
      <w:r>
        <w:rPr>
          <w:rFonts w:ascii="Calibri" w:eastAsia="Calibri" w:hAnsi="Calibri"/>
          <w:color w:val="000000"/>
        </w:rPr>
        <w:t>và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/>
          <w:color w:val="000000"/>
        </w:rPr>
        <w:t>deQueue</w:t>
      </w:r>
      <w:proofErr w:type="spellEnd"/>
      <w:r>
        <w:rPr>
          <w:rFonts w:ascii="Calibri" w:eastAsia="Calibri" w:hAnsi="Calibri"/>
          <w:color w:val="000000"/>
        </w:rPr>
        <w:t>(</w:t>
      </w:r>
      <w:proofErr w:type="gramEnd"/>
      <w:r>
        <w:rPr>
          <w:rFonts w:ascii="Calibri" w:eastAsia="Calibri" w:hAnsi="Calibri"/>
          <w:color w:val="000000"/>
        </w:rPr>
        <w:t>)</w:t>
      </w:r>
    </w:p>
    <w:p w14:paraId="145C008E" w14:textId="77777777" w:rsidR="004C2DF6" w:rsidRPr="004C2DF6" w:rsidRDefault="004C2DF6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b/>
          <w:bCs/>
          <w:color w:val="FF0000"/>
        </w:rPr>
      </w:pPr>
      <w:r>
        <w:rPr>
          <w:rFonts w:ascii="Calibri" w:eastAsia="Calibri" w:hAnsi="Calibri"/>
          <w:color w:val="000000"/>
        </w:rPr>
        <w:tab/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Kết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quả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dự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kiến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như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sau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>:</w:t>
      </w:r>
    </w:p>
    <w:p w14:paraId="158FDD88" w14:textId="0F69E727" w:rsidR="004C2DF6" w:rsidRPr="004C2DF6" w:rsidRDefault="004C2DF6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b/>
          <w:bCs/>
          <w:color w:val="FF0000"/>
        </w:rPr>
      </w:pPr>
      <w:r w:rsidRPr="004C2DF6">
        <w:rPr>
          <w:rFonts w:ascii="Calibri" w:eastAsia="Calibri" w:hAnsi="Calibri"/>
          <w:b/>
          <w:bCs/>
          <w:color w:val="FF0000"/>
        </w:rPr>
        <w:tab/>
      </w:r>
      <w:r w:rsidRPr="004C2DF6">
        <w:rPr>
          <w:rFonts w:ascii="Calibri" w:eastAsia="Calibri" w:hAnsi="Calibri"/>
          <w:b/>
          <w:bCs/>
          <w:color w:val="00B050"/>
        </w:rPr>
        <w:t xml:space="preserve">Input: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nhập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size = 10,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sau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đó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chọn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0</w:t>
      </w:r>
    </w:p>
    <w:p w14:paraId="6CAB8C26" w14:textId="44D9B282" w:rsidR="004C2DF6" w:rsidRPr="004C2DF6" w:rsidRDefault="004C2DF6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b/>
          <w:bCs/>
          <w:color w:val="FF0000"/>
        </w:rPr>
      </w:pPr>
      <w:r w:rsidRPr="004C2DF6">
        <w:rPr>
          <w:rFonts w:ascii="Calibri" w:eastAsia="Calibri" w:hAnsi="Calibri"/>
          <w:b/>
          <w:bCs/>
          <w:color w:val="FF0000"/>
        </w:rPr>
        <w:tab/>
        <w:t xml:space="preserve">Output: </w:t>
      </w:r>
    </w:p>
    <w:p w14:paraId="3D51D44F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ab/>
      </w:r>
      <w:r w:rsidRPr="004C2DF6">
        <w:rPr>
          <w:rFonts w:ascii="Calibri" w:eastAsia="Calibri" w:hAnsi="Calibri"/>
          <w:color w:val="000000"/>
        </w:rPr>
        <w:t xml:space="preserve">Test ham </w:t>
      </w:r>
      <w:proofErr w:type="spellStart"/>
      <w:r w:rsidRPr="004C2DF6">
        <w:rPr>
          <w:rFonts w:ascii="Calibri" w:eastAsia="Calibri" w:hAnsi="Calibri"/>
          <w:color w:val="000000"/>
        </w:rPr>
        <w:t>createData</w:t>
      </w:r>
      <w:proofErr w:type="spellEnd"/>
      <w:r w:rsidRPr="004C2DF6">
        <w:rPr>
          <w:rFonts w:ascii="Calibri" w:eastAsia="Calibri" w:hAnsi="Calibri"/>
          <w:color w:val="000000"/>
        </w:rPr>
        <w:t xml:space="preserve"> </w:t>
      </w:r>
      <w:proofErr w:type="spellStart"/>
      <w:r w:rsidRPr="004C2DF6">
        <w:rPr>
          <w:rFonts w:ascii="Calibri" w:eastAsia="Calibri" w:hAnsi="Calibri"/>
          <w:color w:val="000000"/>
        </w:rPr>
        <w:t>va</w:t>
      </w:r>
      <w:proofErr w:type="spellEnd"/>
      <w:r w:rsidRPr="004C2DF6">
        <w:rPr>
          <w:rFonts w:ascii="Calibri" w:eastAsia="Calibri" w:hAnsi="Calibri"/>
          <w:color w:val="000000"/>
        </w:rPr>
        <w:t xml:space="preserve"> </w:t>
      </w:r>
      <w:proofErr w:type="spellStart"/>
      <w:r w:rsidRPr="004C2DF6">
        <w:rPr>
          <w:rFonts w:ascii="Calibri" w:eastAsia="Calibri" w:hAnsi="Calibri"/>
          <w:color w:val="000000"/>
        </w:rPr>
        <w:t>enQueue</w:t>
      </w:r>
      <w:proofErr w:type="spellEnd"/>
      <w:r w:rsidRPr="004C2DF6">
        <w:rPr>
          <w:rFonts w:ascii="Calibri" w:eastAsia="Calibri" w:hAnsi="Calibri"/>
          <w:color w:val="000000"/>
        </w:rPr>
        <w:t>:</w:t>
      </w:r>
    </w:p>
    <w:p w14:paraId="074ABDAF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Data in the Queue:</w:t>
      </w:r>
    </w:p>
    <w:p w14:paraId="595B9407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- 1 - 12</w:t>
      </w:r>
    </w:p>
    <w:p w14:paraId="294AA5E3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- 2 - 12</w:t>
      </w:r>
    </w:p>
    <w:p w14:paraId="2FCACB09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Coca - 2 - 8</w:t>
      </w:r>
    </w:p>
    <w:p w14:paraId="11DBDC62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Pepsi - 3 - 10</w:t>
      </w:r>
    </w:p>
    <w:p w14:paraId="3AA25359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- 1 - 10</w:t>
      </w:r>
    </w:p>
    <w:p w14:paraId="00645C92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Coca - 3 - 8</w:t>
      </w:r>
    </w:p>
    <w:p w14:paraId="253FFB59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- 4 - 8</w:t>
      </w:r>
    </w:p>
    <w:p w14:paraId="229A428D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- 4 - 10</w:t>
      </w:r>
    </w:p>
    <w:p w14:paraId="12F7EC73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- 5 - 12</w:t>
      </w:r>
    </w:p>
    <w:p w14:paraId="4C36A75B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- 2 - 8</w:t>
      </w:r>
    </w:p>
    <w:p w14:paraId="67BF3502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---------------------</w:t>
      </w:r>
    </w:p>
    <w:p w14:paraId="2D617D99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 xml:space="preserve">Test ham </w:t>
      </w:r>
      <w:proofErr w:type="spellStart"/>
      <w:r w:rsidRPr="004C2DF6">
        <w:rPr>
          <w:rFonts w:ascii="Calibri" w:eastAsia="Calibri" w:hAnsi="Calibri"/>
          <w:color w:val="000000"/>
        </w:rPr>
        <w:t>deQueue</w:t>
      </w:r>
      <w:proofErr w:type="spellEnd"/>
      <w:r w:rsidRPr="004C2DF6">
        <w:rPr>
          <w:rFonts w:ascii="Calibri" w:eastAsia="Calibri" w:hAnsi="Calibri"/>
          <w:color w:val="000000"/>
        </w:rPr>
        <w:t>:</w:t>
      </w:r>
    </w:p>
    <w:p w14:paraId="5446A8D6" w14:textId="101C1154" w:rsid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- 1 - 12</w:t>
      </w:r>
    </w:p>
    <w:p w14:paraId="21F50FA2" w14:textId="77777777" w:rsidR="004C2DF6" w:rsidRDefault="004C2DF6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</w:p>
    <w:p w14:paraId="3D475C82" w14:textId="0C2C7E47" w:rsidR="00DD6A9C" w:rsidRDefault="00DD6A9C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  <w:proofErr w:type="spellStart"/>
      <w:r>
        <w:rPr>
          <w:rFonts w:ascii="Calibri" w:eastAsia="Calibri" w:hAnsi="Calibri"/>
          <w:color w:val="000000"/>
        </w:rPr>
        <w:t>Câu</w:t>
      </w:r>
      <w:proofErr w:type="spellEnd"/>
      <w:r>
        <w:rPr>
          <w:rFonts w:ascii="Calibri" w:eastAsia="Calibri" w:hAnsi="Calibri"/>
          <w:color w:val="000000"/>
        </w:rPr>
        <w:t xml:space="preserve"> 1: </w:t>
      </w:r>
      <w:proofErr w:type="spellStart"/>
      <w:r>
        <w:rPr>
          <w:rFonts w:ascii="Calibri" w:eastAsia="Calibri" w:hAnsi="Calibri"/>
          <w:color w:val="000000"/>
        </w:rPr>
        <w:t>Thêm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dữ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liệu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vào</w:t>
      </w:r>
      <w:proofErr w:type="spellEnd"/>
      <w:r>
        <w:rPr>
          <w:rFonts w:ascii="Calibri" w:eastAsia="Calibri" w:hAnsi="Calibri"/>
          <w:color w:val="000000"/>
        </w:rPr>
        <w:t xml:space="preserve"> queue, </w:t>
      </w:r>
      <w:proofErr w:type="spellStart"/>
      <w:r>
        <w:rPr>
          <w:rFonts w:ascii="Calibri" w:eastAsia="Calibri" w:hAnsi="Calibri"/>
          <w:color w:val="000000"/>
        </w:rPr>
        <w:t>trong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đó</w:t>
      </w:r>
      <w:proofErr w:type="spellEnd"/>
      <w:r>
        <w:rPr>
          <w:rFonts w:ascii="Calibri" w:eastAsia="Calibri" w:hAnsi="Calibri"/>
          <w:color w:val="000000"/>
        </w:rPr>
        <w:t xml:space="preserve">, </w:t>
      </w:r>
      <w:proofErr w:type="spellStart"/>
      <w:r>
        <w:rPr>
          <w:rFonts w:ascii="Calibri" w:eastAsia="Calibri" w:hAnsi="Calibri"/>
          <w:color w:val="000000"/>
        </w:rPr>
        <w:t>giá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trị</w:t>
      </w:r>
      <w:proofErr w:type="spellEnd"/>
      <w:r>
        <w:rPr>
          <w:rFonts w:ascii="Calibri" w:eastAsia="Calibri" w:hAnsi="Calibri"/>
          <w:color w:val="000000"/>
        </w:rPr>
        <w:t xml:space="preserve"> amount </w:t>
      </w:r>
      <w:proofErr w:type="spellStart"/>
      <w:r>
        <w:rPr>
          <w:rFonts w:ascii="Calibri" w:eastAsia="Calibri" w:hAnsi="Calibri"/>
          <w:color w:val="000000"/>
        </w:rPr>
        <w:t>phải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nhỏ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hơn</w:t>
      </w:r>
      <w:proofErr w:type="spellEnd"/>
      <w:r>
        <w:rPr>
          <w:rFonts w:ascii="Calibri" w:eastAsia="Calibri" w:hAnsi="Calibri"/>
          <w:color w:val="000000"/>
        </w:rPr>
        <w:t xml:space="preserve"> 5. </w:t>
      </w:r>
      <w:proofErr w:type="spellStart"/>
      <w:r>
        <w:rPr>
          <w:rFonts w:ascii="Calibri" w:eastAsia="Calibri" w:hAnsi="Calibri"/>
          <w:color w:val="000000"/>
        </w:rPr>
        <w:t>Nếu</w:t>
      </w:r>
      <w:proofErr w:type="spellEnd"/>
      <w:r>
        <w:rPr>
          <w:rFonts w:ascii="Calibri" w:eastAsia="Calibri" w:hAnsi="Calibri"/>
          <w:color w:val="000000"/>
        </w:rPr>
        <w:t xml:space="preserve"> amount </w:t>
      </w:r>
      <w:proofErr w:type="spellStart"/>
      <w:r>
        <w:rPr>
          <w:rFonts w:ascii="Calibri" w:eastAsia="Calibri" w:hAnsi="Calibri"/>
          <w:color w:val="000000"/>
        </w:rPr>
        <w:t>lớn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hơn</w:t>
      </w:r>
      <w:proofErr w:type="spellEnd"/>
      <w:r>
        <w:rPr>
          <w:rFonts w:ascii="Calibri" w:eastAsia="Calibri" w:hAnsi="Calibri"/>
          <w:color w:val="000000"/>
        </w:rPr>
        <w:t xml:space="preserve"> 5 </w:t>
      </w:r>
      <w:proofErr w:type="spellStart"/>
      <w:r>
        <w:rPr>
          <w:rFonts w:ascii="Calibri" w:eastAsia="Calibri" w:hAnsi="Calibri"/>
          <w:color w:val="000000"/>
        </w:rPr>
        <w:t>thì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không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cần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thêm</w:t>
      </w:r>
      <w:proofErr w:type="spellEnd"/>
      <w:r>
        <w:rPr>
          <w:rFonts w:ascii="Calibri" w:eastAsia="Calibri" w:hAnsi="Calibri"/>
          <w:color w:val="000000"/>
        </w:rPr>
        <w:t xml:space="preserve">. </w:t>
      </w:r>
      <w:proofErr w:type="spellStart"/>
      <w:r>
        <w:rPr>
          <w:rFonts w:ascii="Calibri" w:eastAsia="Calibri" w:hAnsi="Calibri"/>
          <w:color w:val="000000"/>
        </w:rPr>
        <w:t>Không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trả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về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giá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trị</w:t>
      </w:r>
      <w:proofErr w:type="spellEnd"/>
      <w:r w:rsidR="00A84359">
        <w:rPr>
          <w:rFonts w:ascii="Calibri" w:eastAsia="Calibri" w:hAnsi="Calibri"/>
          <w:color w:val="000000"/>
        </w:rPr>
        <w:t>.</w:t>
      </w:r>
    </w:p>
    <w:p w14:paraId="7BA210F6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b/>
          <w:bCs/>
          <w:color w:val="FF0000"/>
        </w:rPr>
      </w:pPr>
      <w:r>
        <w:rPr>
          <w:rFonts w:ascii="Calibri" w:eastAsia="Calibri" w:hAnsi="Calibri"/>
          <w:color w:val="000000"/>
        </w:rPr>
        <w:tab/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Kết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quả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dự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kiến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như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sau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>:</w:t>
      </w:r>
    </w:p>
    <w:p w14:paraId="137195BF" w14:textId="43D078DD" w:rsidR="004C2DF6" w:rsidRPr="004C2DF6" w:rsidRDefault="004C2DF6" w:rsidP="004C2DF6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b/>
          <w:bCs/>
          <w:color w:val="FF0000"/>
        </w:rPr>
      </w:pPr>
      <w:r w:rsidRPr="004C2DF6">
        <w:rPr>
          <w:rFonts w:ascii="Calibri" w:eastAsia="Calibri" w:hAnsi="Calibri"/>
          <w:b/>
          <w:bCs/>
          <w:color w:val="FF0000"/>
        </w:rPr>
        <w:tab/>
      </w:r>
      <w:r w:rsidRPr="004C2DF6">
        <w:rPr>
          <w:rFonts w:ascii="Calibri" w:eastAsia="Calibri" w:hAnsi="Calibri"/>
          <w:b/>
          <w:bCs/>
          <w:color w:val="00B050"/>
        </w:rPr>
        <w:t xml:space="preserve">Input: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nhập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size = 10,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sau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đó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chọn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r w:rsidRPr="004C2DF6">
        <w:rPr>
          <w:rFonts w:ascii="Calibri" w:eastAsia="Calibri" w:hAnsi="Calibri"/>
          <w:b/>
          <w:bCs/>
          <w:color w:val="00B050"/>
        </w:rPr>
        <w:t>1</w:t>
      </w:r>
    </w:p>
    <w:p w14:paraId="02B56D79" w14:textId="078A74EA" w:rsidR="004C2DF6" w:rsidRPr="004C2DF6" w:rsidRDefault="004C2DF6" w:rsidP="004C2DF6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b/>
          <w:bCs/>
          <w:color w:val="FF0000"/>
        </w:rPr>
      </w:pPr>
      <w:r w:rsidRPr="004C2DF6">
        <w:rPr>
          <w:rFonts w:ascii="Calibri" w:eastAsia="Calibri" w:hAnsi="Calibri"/>
          <w:b/>
          <w:bCs/>
          <w:color w:val="FF0000"/>
        </w:rPr>
        <w:tab/>
        <w:t>Output:</w:t>
      </w:r>
    </w:p>
    <w:p w14:paraId="688ACBE2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ab/>
      </w:r>
      <w:r w:rsidRPr="004C2DF6">
        <w:rPr>
          <w:rFonts w:ascii="Calibri" w:eastAsia="Calibri" w:hAnsi="Calibri"/>
          <w:color w:val="000000"/>
        </w:rPr>
        <w:t>Data in the Queue:</w:t>
      </w:r>
    </w:p>
    <w:p w14:paraId="2FBC9510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- 1 - 12</w:t>
      </w:r>
    </w:p>
    <w:p w14:paraId="70AF593B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- 2 - 12</w:t>
      </w:r>
    </w:p>
    <w:p w14:paraId="11FF2525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Coca - 2 - 8</w:t>
      </w:r>
    </w:p>
    <w:p w14:paraId="0440C7E6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Pepsi - 3 - 10</w:t>
      </w:r>
    </w:p>
    <w:p w14:paraId="444172A9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- 1 - 10</w:t>
      </w:r>
    </w:p>
    <w:p w14:paraId="1DD88866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Coca - 3 - 8</w:t>
      </w:r>
    </w:p>
    <w:p w14:paraId="16F58414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- 4 - 8</w:t>
      </w:r>
    </w:p>
    <w:p w14:paraId="63D8B0A1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- 4 - 10</w:t>
      </w:r>
    </w:p>
    <w:p w14:paraId="0AFD07A1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- 5 - 12</w:t>
      </w:r>
    </w:p>
    <w:p w14:paraId="281A579F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lastRenderedPageBreak/>
        <w:t>Tea - 2 - 8</w:t>
      </w:r>
    </w:p>
    <w:p w14:paraId="15A04814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---------------------</w:t>
      </w:r>
    </w:p>
    <w:p w14:paraId="40F9EE86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Data in the Queue:</w:t>
      </w:r>
    </w:p>
    <w:p w14:paraId="4F405A8D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- 1 - 12</w:t>
      </w:r>
    </w:p>
    <w:p w14:paraId="72DEC530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- 2 - 12</w:t>
      </w:r>
    </w:p>
    <w:p w14:paraId="673FA6D7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Coca - 2 - 8</w:t>
      </w:r>
    </w:p>
    <w:p w14:paraId="0FF06F3C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Pepsi - 3 - 10</w:t>
      </w:r>
    </w:p>
    <w:p w14:paraId="15E7FE35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- 1 - 10</w:t>
      </w:r>
    </w:p>
    <w:p w14:paraId="000FED95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Coca - 3 - 8</w:t>
      </w:r>
    </w:p>
    <w:p w14:paraId="7E1A14B0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- 4 - 8</w:t>
      </w:r>
    </w:p>
    <w:p w14:paraId="4998A08B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- 4 - 10</w:t>
      </w:r>
    </w:p>
    <w:p w14:paraId="7F53DEAA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- 5 - 12</w:t>
      </w:r>
    </w:p>
    <w:p w14:paraId="4F922EB8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- 2 - 8</w:t>
      </w:r>
    </w:p>
    <w:p w14:paraId="36173890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---------------------</w:t>
      </w:r>
    </w:p>
    <w:p w14:paraId="33E1BF7C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Data in the Queue:</w:t>
      </w:r>
    </w:p>
    <w:p w14:paraId="767BC359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- 1 - 12</w:t>
      </w:r>
    </w:p>
    <w:p w14:paraId="05021C3B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- 2 - 12</w:t>
      </w:r>
    </w:p>
    <w:p w14:paraId="3D01B051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Coca - 2 - 8</w:t>
      </w:r>
    </w:p>
    <w:p w14:paraId="04D5E5B3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Pepsi - 3 - 10</w:t>
      </w:r>
    </w:p>
    <w:p w14:paraId="1CD9C870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- 1 - 10</w:t>
      </w:r>
    </w:p>
    <w:p w14:paraId="69EB444E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Coca - 3 - 8</w:t>
      </w:r>
    </w:p>
    <w:p w14:paraId="01A85974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- 4 - 8</w:t>
      </w:r>
    </w:p>
    <w:p w14:paraId="327C66F2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- 4 - 10</w:t>
      </w:r>
    </w:p>
    <w:p w14:paraId="69862768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- 5 - 12</w:t>
      </w:r>
    </w:p>
    <w:p w14:paraId="5AA2AFC9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- 2 - 8</w:t>
      </w:r>
    </w:p>
    <w:p w14:paraId="2E3EA2DD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---------------------</w:t>
      </w:r>
    </w:p>
    <w:p w14:paraId="33FAC0E4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Data in the Queue:</w:t>
      </w:r>
    </w:p>
    <w:p w14:paraId="35C6C50B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- 1 - 12</w:t>
      </w:r>
    </w:p>
    <w:p w14:paraId="25820526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- 2 - 12</w:t>
      </w:r>
    </w:p>
    <w:p w14:paraId="080C4798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Coca - 2 - 8</w:t>
      </w:r>
    </w:p>
    <w:p w14:paraId="5A233BF4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Pepsi - 3 - 10</w:t>
      </w:r>
    </w:p>
    <w:p w14:paraId="14BFE027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- 1 - 10</w:t>
      </w:r>
    </w:p>
    <w:p w14:paraId="2006E9D9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Coca - 3 - 8</w:t>
      </w:r>
    </w:p>
    <w:p w14:paraId="4445EDB8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- 4 - 8</w:t>
      </w:r>
    </w:p>
    <w:p w14:paraId="49BD750C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- 4 - 10</w:t>
      </w:r>
    </w:p>
    <w:p w14:paraId="044038F6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- 5 - 12</w:t>
      </w:r>
    </w:p>
    <w:p w14:paraId="2ED5E28D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- 2 - 8</w:t>
      </w:r>
    </w:p>
    <w:p w14:paraId="5E610301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Coca - 3 - 10</w:t>
      </w:r>
    </w:p>
    <w:p w14:paraId="7BE69849" w14:textId="4ABD17A7" w:rsid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---------------------</w:t>
      </w:r>
    </w:p>
    <w:p w14:paraId="75B4A929" w14:textId="77777777" w:rsidR="00DD6A9C" w:rsidRDefault="00DD6A9C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</w:p>
    <w:p w14:paraId="2ECA841B" w14:textId="77777777" w:rsidR="00DD6A9C" w:rsidRDefault="00DD6A9C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  <w:proofErr w:type="spellStart"/>
      <w:r>
        <w:rPr>
          <w:rFonts w:ascii="Calibri" w:eastAsia="Calibri" w:hAnsi="Calibri"/>
          <w:color w:val="000000"/>
        </w:rPr>
        <w:t>Câu</w:t>
      </w:r>
      <w:proofErr w:type="spellEnd"/>
      <w:r>
        <w:rPr>
          <w:rFonts w:ascii="Calibri" w:eastAsia="Calibri" w:hAnsi="Calibri"/>
          <w:color w:val="000000"/>
        </w:rPr>
        <w:t xml:space="preserve"> 2: Phục </w:t>
      </w:r>
      <w:proofErr w:type="spellStart"/>
      <w:r>
        <w:rPr>
          <w:rFonts w:ascii="Calibri" w:eastAsia="Calibri" w:hAnsi="Calibri"/>
          <w:color w:val="000000"/>
        </w:rPr>
        <w:t>vụ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cho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khách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hàng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đầu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tiên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trong</w:t>
      </w:r>
      <w:proofErr w:type="spellEnd"/>
      <w:r>
        <w:rPr>
          <w:rFonts w:ascii="Calibri" w:eastAsia="Calibri" w:hAnsi="Calibri"/>
          <w:color w:val="000000"/>
        </w:rPr>
        <w:t xml:space="preserve"> queue, </w:t>
      </w:r>
      <w:proofErr w:type="spellStart"/>
      <w:r>
        <w:rPr>
          <w:rFonts w:ascii="Calibri" w:eastAsia="Calibri" w:hAnsi="Calibri"/>
          <w:color w:val="000000"/>
        </w:rPr>
        <w:t>trả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về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số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tiền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thu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được</w:t>
      </w:r>
      <w:proofErr w:type="spellEnd"/>
    </w:p>
    <w:p w14:paraId="44028EF3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28" w:firstLine="692"/>
        <w:rPr>
          <w:rFonts w:ascii="Calibri" w:eastAsia="Calibri" w:hAnsi="Calibri"/>
          <w:b/>
          <w:bCs/>
          <w:color w:val="FF0000"/>
        </w:rPr>
      </w:pPr>
      <w:proofErr w:type="spellStart"/>
      <w:r w:rsidRPr="004C2DF6">
        <w:rPr>
          <w:rFonts w:ascii="Calibri" w:eastAsia="Calibri" w:hAnsi="Calibri"/>
          <w:b/>
          <w:bCs/>
          <w:color w:val="FF0000"/>
        </w:rPr>
        <w:t>Kết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quả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dự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kiến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như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sau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>:</w:t>
      </w:r>
    </w:p>
    <w:p w14:paraId="3132DC11" w14:textId="4F4F0A6C" w:rsidR="004C2DF6" w:rsidRPr="004C2DF6" w:rsidRDefault="004C2DF6" w:rsidP="004C2DF6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b/>
          <w:bCs/>
          <w:color w:val="FF0000"/>
        </w:rPr>
      </w:pPr>
      <w:r w:rsidRPr="004C2DF6">
        <w:rPr>
          <w:rFonts w:ascii="Calibri" w:eastAsia="Calibri" w:hAnsi="Calibri"/>
          <w:b/>
          <w:bCs/>
          <w:color w:val="FF0000"/>
        </w:rPr>
        <w:tab/>
      </w:r>
      <w:r w:rsidRPr="004C2DF6">
        <w:rPr>
          <w:rFonts w:ascii="Calibri" w:eastAsia="Calibri" w:hAnsi="Calibri"/>
          <w:b/>
          <w:bCs/>
          <w:color w:val="00B050"/>
        </w:rPr>
        <w:t xml:space="preserve">Input: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nhập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size = 10,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sau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đó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chọn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r>
        <w:rPr>
          <w:rFonts w:ascii="Calibri" w:eastAsia="Calibri" w:hAnsi="Calibri"/>
          <w:b/>
          <w:bCs/>
          <w:color w:val="00B050"/>
        </w:rPr>
        <w:t>2</w:t>
      </w:r>
    </w:p>
    <w:p w14:paraId="07313F36" w14:textId="77777777" w:rsidR="004C2DF6" w:rsidRDefault="004C2DF6" w:rsidP="004C2DF6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b/>
          <w:bCs/>
          <w:color w:val="FF0000"/>
        </w:rPr>
      </w:pPr>
      <w:r w:rsidRPr="004C2DF6">
        <w:rPr>
          <w:rFonts w:ascii="Calibri" w:eastAsia="Calibri" w:hAnsi="Calibri"/>
          <w:b/>
          <w:bCs/>
          <w:color w:val="FF0000"/>
        </w:rPr>
        <w:tab/>
        <w:t>Output:</w:t>
      </w:r>
    </w:p>
    <w:p w14:paraId="48A4014A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</w:rPr>
      </w:pPr>
      <w:r>
        <w:rPr>
          <w:rFonts w:ascii="Calibri" w:eastAsia="Calibri" w:hAnsi="Calibri"/>
          <w:b/>
          <w:bCs/>
          <w:color w:val="FF0000"/>
        </w:rPr>
        <w:tab/>
      </w:r>
      <w:r w:rsidRPr="004C2DF6">
        <w:rPr>
          <w:rFonts w:ascii="Calibri" w:eastAsia="Calibri" w:hAnsi="Calibri"/>
        </w:rPr>
        <w:t>Data in the Queue:</w:t>
      </w:r>
    </w:p>
    <w:p w14:paraId="56D2410F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CF - 1 - 12</w:t>
      </w:r>
    </w:p>
    <w:p w14:paraId="5B16B9BC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Tea - 2 - 12</w:t>
      </w:r>
    </w:p>
    <w:p w14:paraId="11E0409C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Coca - 2 - 8</w:t>
      </w:r>
    </w:p>
    <w:p w14:paraId="631B55F2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Pepsi - 3 - 10</w:t>
      </w:r>
    </w:p>
    <w:p w14:paraId="2ABD0460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CF - 1 - 10</w:t>
      </w:r>
    </w:p>
    <w:p w14:paraId="305D9A16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Coca - 3 - 8</w:t>
      </w:r>
    </w:p>
    <w:p w14:paraId="11ED1536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CF - 4 - 8</w:t>
      </w:r>
    </w:p>
    <w:p w14:paraId="4F537C94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CF - 4 - 10</w:t>
      </w:r>
    </w:p>
    <w:p w14:paraId="50DF09F0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Tea - 5 - 12</w:t>
      </w:r>
    </w:p>
    <w:p w14:paraId="178D23AB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Tea - 2 - 8</w:t>
      </w:r>
    </w:p>
    <w:p w14:paraId="1C9E04AE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---------------------</w:t>
      </w:r>
    </w:p>
    <w:p w14:paraId="75264B78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Data in the Queue:</w:t>
      </w:r>
    </w:p>
    <w:p w14:paraId="592A26A4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Tea - 2 - 12</w:t>
      </w:r>
    </w:p>
    <w:p w14:paraId="411938B8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Coca - 2 - 8</w:t>
      </w:r>
    </w:p>
    <w:p w14:paraId="7FA1CE32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Pepsi - 3 - 10</w:t>
      </w:r>
    </w:p>
    <w:p w14:paraId="7D704ED1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CF - 1 - 10</w:t>
      </w:r>
    </w:p>
    <w:p w14:paraId="588CB577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Coca - 3 - 8</w:t>
      </w:r>
    </w:p>
    <w:p w14:paraId="291A74B7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CF - 4 - 8</w:t>
      </w:r>
    </w:p>
    <w:p w14:paraId="76FC6C31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lastRenderedPageBreak/>
        <w:t>CF - 4 - 10</w:t>
      </w:r>
    </w:p>
    <w:p w14:paraId="4CCF7A3A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Tea - 5 - 12</w:t>
      </w:r>
    </w:p>
    <w:p w14:paraId="4E90E899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Tea - 2 - 8</w:t>
      </w:r>
    </w:p>
    <w:p w14:paraId="28381425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---------------------</w:t>
      </w:r>
    </w:p>
    <w:p w14:paraId="0A698BC3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Ket Qua:</w:t>
      </w:r>
    </w:p>
    <w:p w14:paraId="0B0D1376" w14:textId="0E2373C9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</w:rPr>
      </w:pPr>
      <w:r w:rsidRPr="004C2DF6">
        <w:rPr>
          <w:rFonts w:ascii="Calibri" w:eastAsia="Calibri" w:hAnsi="Calibri"/>
        </w:rPr>
        <w:t>12</w:t>
      </w:r>
    </w:p>
    <w:p w14:paraId="7A0F9CE2" w14:textId="77777777" w:rsidR="004C2DF6" w:rsidRDefault="004C2DF6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</w:p>
    <w:p w14:paraId="2A3ABD2D" w14:textId="77777777" w:rsidR="00DD6A9C" w:rsidRDefault="00DD6A9C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</w:p>
    <w:p w14:paraId="2A78381F" w14:textId="77777777" w:rsidR="00DD6A9C" w:rsidRDefault="00DD6A9C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  <w:proofErr w:type="spellStart"/>
      <w:r>
        <w:rPr>
          <w:rFonts w:ascii="Calibri" w:eastAsia="Calibri" w:hAnsi="Calibri"/>
          <w:color w:val="000000"/>
        </w:rPr>
        <w:t>Câu</w:t>
      </w:r>
      <w:proofErr w:type="spellEnd"/>
      <w:r>
        <w:rPr>
          <w:rFonts w:ascii="Calibri" w:eastAsia="Calibri" w:hAnsi="Calibri"/>
          <w:color w:val="000000"/>
        </w:rPr>
        <w:t xml:space="preserve"> 3: Phục </w:t>
      </w:r>
      <w:proofErr w:type="spellStart"/>
      <w:r>
        <w:rPr>
          <w:rFonts w:ascii="Calibri" w:eastAsia="Calibri" w:hAnsi="Calibri"/>
          <w:color w:val="000000"/>
        </w:rPr>
        <w:t>vụ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cho</w:t>
      </w:r>
      <w:proofErr w:type="spellEnd"/>
      <w:r>
        <w:rPr>
          <w:rFonts w:ascii="Calibri" w:eastAsia="Calibri" w:hAnsi="Calibri"/>
          <w:color w:val="000000"/>
        </w:rPr>
        <w:t xml:space="preserve"> 03 </w:t>
      </w:r>
      <w:proofErr w:type="spellStart"/>
      <w:r>
        <w:rPr>
          <w:rFonts w:ascii="Calibri" w:eastAsia="Calibri" w:hAnsi="Calibri"/>
          <w:color w:val="000000"/>
        </w:rPr>
        <w:t>khách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hàng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đầu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tiên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trong</w:t>
      </w:r>
      <w:proofErr w:type="spellEnd"/>
      <w:r>
        <w:rPr>
          <w:rFonts w:ascii="Calibri" w:eastAsia="Calibri" w:hAnsi="Calibri"/>
          <w:color w:val="000000"/>
        </w:rPr>
        <w:t xml:space="preserve"> queue, </w:t>
      </w:r>
      <w:proofErr w:type="spellStart"/>
      <w:r>
        <w:rPr>
          <w:rFonts w:ascii="Calibri" w:eastAsia="Calibri" w:hAnsi="Calibri"/>
          <w:color w:val="000000"/>
        </w:rPr>
        <w:t>trả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về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tổng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số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lượng</w:t>
      </w:r>
      <w:proofErr w:type="spellEnd"/>
      <w:r>
        <w:rPr>
          <w:rFonts w:ascii="Calibri" w:eastAsia="Calibri" w:hAnsi="Calibri"/>
          <w:color w:val="000000"/>
        </w:rPr>
        <w:t xml:space="preserve"> (amount) </w:t>
      </w:r>
      <w:proofErr w:type="spellStart"/>
      <w:r>
        <w:rPr>
          <w:rFonts w:ascii="Calibri" w:eastAsia="Calibri" w:hAnsi="Calibri"/>
          <w:color w:val="000000"/>
        </w:rPr>
        <w:t>thu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được</w:t>
      </w:r>
      <w:proofErr w:type="spellEnd"/>
    </w:p>
    <w:p w14:paraId="6DFD7398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28" w:firstLine="692"/>
        <w:rPr>
          <w:rFonts w:ascii="Calibri" w:eastAsia="Calibri" w:hAnsi="Calibri"/>
          <w:b/>
          <w:bCs/>
          <w:color w:val="FF0000"/>
        </w:rPr>
      </w:pPr>
      <w:proofErr w:type="spellStart"/>
      <w:r w:rsidRPr="004C2DF6">
        <w:rPr>
          <w:rFonts w:ascii="Calibri" w:eastAsia="Calibri" w:hAnsi="Calibri"/>
          <w:b/>
          <w:bCs/>
          <w:color w:val="FF0000"/>
        </w:rPr>
        <w:t>Kết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quả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dự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kiến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như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sau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>:</w:t>
      </w:r>
    </w:p>
    <w:p w14:paraId="2F487EC3" w14:textId="57BF1C74" w:rsidR="004C2DF6" w:rsidRPr="004C2DF6" w:rsidRDefault="004C2DF6" w:rsidP="004C2DF6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b/>
          <w:bCs/>
          <w:color w:val="FF0000"/>
        </w:rPr>
      </w:pPr>
      <w:r w:rsidRPr="004C2DF6">
        <w:rPr>
          <w:rFonts w:ascii="Calibri" w:eastAsia="Calibri" w:hAnsi="Calibri"/>
          <w:b/>
          <w:bCs/>
          <w:color w:val="FF0000"/>
        </w:rPr>
        <w:tab/>
      </w:r>
      <w:r w:rsidRPr="004C2DF6">
        <w:rPr>
          <w:rFonts w:ascii="Calibri" w:eastAsia="Calibri" w:hAnsi="Calibri"/>
          <w:b/>
          <w:bCs/>
          <w:color w:val="00B050"/>
        </w:rPr>
        <w:t xml:space="preserve">Input: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nhập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size = 10,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sau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đó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chọn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r>
        <w:rPr>
          <w:rFonts w:ascii="Calibri" w:eastAsia="Calibri" w:hAnsi="Calibri"/>
          <w:b/>
          <w:bCs/>
          <w:color w:val="00B050"/>
        </w:rPr>
        <w:t>3</w:t>
      </w:r>
    </w:p>
    <w:p w14:paraId="0B33D217" w14:textId="77777777" w:rsidR="004C2DF6" w:rsidRDefault="004C2DF6" w:rsidP="004C2DF6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b/>
          <w:bCs/>
          <w:color w:val="FF0000"/>
        </w:rPr>
      </w:pPr>
      <w:r w:rsidRPr="004C2DF6">
        <w:rPr>
          <w:rFonts w:ascii="Calibri" w:eastAsia="Calibri" w:hAnsi="Calibri"/>
          <w:b/>
          <w:bCs/>
          <w:color w:val="FF0000"/>
        </w:rPr>
        <w:tab/>
        <w:t>Output:</w:t>
      </w:r>
    </w:p>
    <w:p w14:paraId="1B3EE75F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Data in the Queue:</w:t>
      </w:r>
    </w:p>
    <w:p w14:paraId="573EE447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- 1 - 12</w:t>
      </w:r>
    </w:p>
    <w:p w14:paraId="22C85D8C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- 2 - 12</w:t>
      </w:r>
    </w:p>
    <w:p w14:paraId="7BB990F5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Coca - 2 - 8</w:t>
      </w:r>
    </w:p>
    <w:p w14:paraId="18FB03B0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Pepsi - 3 - 10</w:t>
      </w:r>
    </w:p>
    <w:p w14:paraId="70C93400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- 1 - 10</w:t>
      </w:r>
    </w:p>
    <w:p w14:paraId="71DCE5A0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Coca - 3 - 8</w:t>
      </w:r>
    </w:p>
    <w:p w14:paraId="42620E41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- 4 - 8</w:t>
      </w:r>
    </w:p>
    <w:p w14:paraId="46C9B971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- 4 - 10</w:t>
      </w:r>
    </w:p>
    <w:p w14:paraId="43DBF81F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- 5 - 12</w:t>
      </w:r>
    </w:p>
    <w:p w14:paraId="68CA8F75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- 2 - 8</w:t>
      </w:r>
    </w:p>
    <w:p w14:paraId="3DEE5F4F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---------------------</w:t>
      </w:r>
    </w:p>
    <w:p w14:paraId="7CCB3170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Data in the Queue:</w:t>
      </w:r>
    </w:p>
    <w:p w14:paraId="1A348A6E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Pepsi - 3 - 10</w:t>
      </w:r>
    </w:p>
    <w:p w14:paraId="6CAF516F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- 1 - 10</w:t>
      </w:r>
    </w:p>
    <w:p w14:paraId="1CD4075D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Coca - 3 - 8</w:t>
      </w:r>
    </w:p>
    <w:p w14:paraId="0D2B2DF7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- 4 - 8</w:t>
      </w:r>
    </w:p>
    <w:p w14:paraId="4C8F1287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- 4 - 10</w:t>
      </w:r>
    </w:p>
    <w:p w14:paraId="27C6AEEB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- 5 - 12</w:t>
      </w:r>
    </w:p>
    <w:p w14:paraId="0C313A1A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- 2 - 8</w:t>
      </w:r>
    </w:p>
    <w:p w14:paraId="578EAAEC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---------------------</w:t>
      </w:r>
    </w:p>
    <w:p w14:paraId="173FF169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Ket Qua:</w:t>
      </w:r>
    </w:p>
    <w:p w14:paraId="610DCFC2" w14:textId="0B1CFC2D" w:rsidR="00DD6A9C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5</w:t>
      </w:r>
    </w:p>
    <w:p w14:paraId="44098487" w14:textId="77777777" w:rsidR="006758CC" w:rsidRDefault="006758CC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</w:p>
    <w:p w14:paraId="69E81ECA" w14:textId="1C09EE59" w:rsidR="00DD6A9C" w:rsidRDefault="00DD6A9C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  <w:proofErr w:type="spellStart"/>
      <w:r>
        <w:rPr>
          <w:rFonts w:ascii="Calibri" w:eastAsia="Calibri" w:hAnsi="Calibri"/>
          <w:color w:val="000000"/>
        </w:rPr>
        <w:t>Câu</w:t>
      </w:r>
      <w:proofErr w:type="spellEnd"/>
      <w:r>
        <w:rPr>
          <w:rFonts w:ascii="Calibri" w:eastAsia="Calibri" w:hAnsi="Calibri"/>
          <w:color w:val="000000"/>
        </w:rPr>
        <w:t xml:space="preserve"> 4: Phục </w:t>
      </w:r>
      <w:proofErr w:type="spellStart"/>
      <w:r>
        <w:rPr>
          <w:rFonts w:ascii="Calibri" w:eastAsia="Calibri" w:hAnsi="Calibri"/>
          <w:color w:val="000000"/>
        </w:rPr>
        <w:t>vụ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cho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tất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cả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khách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hàng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trong</w:t>
      </w:r>
      <w:proofErr w:type="spellEnd"/>
      <w:r>
        <w:rPr>
          <w:rFonts w:ascii="Calibri" w:eastAsia="Calibri" w:hAnsi="Calibri"/>
          <w:color w:val="000000"/>
        </w:rPr>
        <w:t xml:space="preserve"> queue, </w:t>
      </w:r>
      <w:proofErr w:type="spellStart"/>
      <w:r>
        <w:rPr>
          <w:rFonts w:ascii="Calibri" w:eastAsia="Calibri" w:hAnsi="Calibri"/>
          <w:color w:val="000000"/>
        </w:rPr>
        <w:t>trả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về</w:t>
      </w:r>
      <w:proofErr w:type="spellEnd"/>
      <w:r>
        <w:rPr>
          <w:rFonts w:ascii="Calibri" w:eastAsia="Calibri" w:hAnsi="Calibri"/>
          <w:color w:val="000000"/>
        </w:rPr>
        <w:t xml:space="preserve"> bill </w:t>
      </w:r>
      <w:proofErr w:type="spellStart"/>
      <w:r>
        <w:rPr>
          <w:rFonts w:ascii="Calibri" w:eastAsia="Calibri" w:hAnsi="Calibri"/>
          <w:color w:val="000000"/>
        </w:rPr>
        <w:t>có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số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tiền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thu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được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lớn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nhất</w:t>
      </w:r>
      <w:proofErr w:type="spellEnd"/>
      <w:r>
        <w:rPr>
          <w:rFonts w:ascii="Calibri" w:eastAsia="Calibri" w:hAnsi="Calibri"/>
          <w:color w:val="000000"/>
        </w:rPr>
        <w:t xml:space="preserve"> (</w:t>
      </w:r>
      <w:proofErr w:type="spellStart"/>
      <w:r>
        <w:rPr>
          <w:rFonts w:ascii="Calibri" w:eastAsia="Calibri" w:hAnsi="Calibri"/>
          <w:color w:val="000000"/>
        </w:rPr>
        <w:t>giả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sử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chỉ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có</w:t>
      </w:r>
      <w:proofErr w:type="spellEnd"/>
      <w:r>
        <w:rPr>
          <w:rFonts w:ascii="Calibri" w:eastAsia="Calibri" w:hAnsi="Calibri"/>
          <w:color w:val="000000"/>
        </w:rPr>
        <w:t xml:space="preserve"> 01 </w:t>
      </w:r>
      <w:proofErr w:type="spellStart"/>
      <w:r>
        <w:rPr>
          <w:rFonts w:ascii="Calibri" w:eastAsia="Calibri" w:hAnsi="Calibri"/>
          <w:color w:val="000000"/>
        </w:rPr>
        <w:t>giá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trị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lớn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nhất</w:t>
      </w:r>
      <w:proofErr w:type="spellEnd"/>
      <w:r>
        <w:rPr>
          <w:rFonts w:ascii="Calibri" w:eastAsia="Calibri" w:hAnsi="Calibri"/>
          <w:color w:val="000000"/>
        </w:rPr>
        <w:t>)</w:t>
      </w:r>
    </w:p>
    <w:p w14:paraId="4B67BAAD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28" w:firstLine="692"/>
        <w:rPr>
          <w:rFonts w:ascii="Calibri" w:eastAsia="Calibri" w:hAnsi="Calibri"/>
          <w:b/>
          <w:bCs/>
          <w:color w:val="FF0000"/>
        </w:rPr>
      </w:pPr>
      <w:proofErr w:type="spellStart"/>
      <w:r w:rsidRPr="004C2DF6">
        <w:rPr>
          <w:rFonts w:ascii="Calibri" w:eastAsia="Calibri" w:hAnsi="Calibri"/>
          <w:b/>
          <w:bCs/>
          <w:color w:val="FF0000"/>
        </w:rPr>
        <w:t>Kết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quả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dự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kiến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như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sau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>:</w:t>
      </w:r>
    </w:p>
    <w:p w14:paraId="6571504B" w14:textId="465A6054" w:rsidR="004C2DF6" w:rsidRPr="004C2DF6" w:rsidRDefault="004C2DF6" w:rsidP="004C2DF6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b/>
          <w:bCs/>
          <w:color w:val="FF0000"/>
        </w:rPr>
      </w:pPr>
      <w:r w:rsidRPr="004C2DF6">
        <w:rPr>
          <w:rFonts w:ascii="Calibri" w:eastAsia="Calibri" w:hAnsi="Calibri"/>
          <w:b/>
          <w:bCs/>
          <w:color w:val="FF0000"/>
        </w:rPr>
        <w:tab/>
      </w:r>
      <w:r w:rsidRPr="004C2DF6">
        <w:rPr>
          <w:rFonts w:ascii="Calibri" w:eastAsia="Calibri" w:hAnsi="Calibri"/>
          <w:b/>
          <w:bCs/>
          <w:color w:val="00B050"/>
        </w:rPr>
        <w:t xml:space="preserve">Input: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nhập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size = 10,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sau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đó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chọn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r>
        <w:rPr>
          <w:rFonts w:ascii="Calibri" w:eastAsia="Calibri" w:hAnsi="Calibri"/>
          <w:b/>
          <w:bCs/>
          <w:color w:val="00B050"/>
        </w:rPr>
        <w:t>4</w:t>
      </w:r>
    </w:p>
    <w:p w14:paraId="47223818" w14:textId="77777777" w:rsidR="004C2DF6" w:rsidRDefault="004C2DF6" w:rsidP="004C2DF6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b/>
          <w:bCs/>
          <w:color w:val="FF0000"/>
        </w:rPr>
      </w:pPr>
      <w:r w:rsidRPr="004C2DF6">
        <w:rPr>
          <w:rFonts w:ascii="Calibri" w:eastAsia="Calibri" w:hAnsi="Calibri"/>
          <w:b/>
          <w:bCs/>
          <w:color w:val="FF0000"/>
        </w:rPr>
        <w:tab/>
        <w:t>Output:</w:t>
      </w:r>
    </w:p>
    <w:p w14:paraId="18196391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Data in the Queue:</w:t>
      </w:r>
    </w:p>
    <w:p w14:paraId="210D6EE5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- 1 - 12</w:t>
      </w:r>
    </w:p>
    <w:p w14:paraId="1B640A08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- 2 - 12</w:t>
      </w:r>
    </w:p>
    <w:p w14:paraId="67E18947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Coca - 2 - 8</w:t>
      </w:r>
    </w:p>
    <w:p w14:paraId="525C67B8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Pepsi - 3 - 10</w:t>
      </w:r>
    </w:p>
    <w:p w14:paraId="3E03F282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- 1 - 10</w:t>
      </w:r>
    </w:p>
    <w:p w14:paraId="387B37F3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Coca - 3 - 8</w:t>
      </w:r>
    </w:p>
    <w:p w14:paraId="6A1E2D22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- 4 - 8</w:t>
      </w:r>
    </w:p>
    <w:p w14:paraId="22B6529C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- 4 - 10</w:t>
      </w:r>
    </w:p>
    <w:p w14:paraId="478BFBAB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- 5 - 12</w:t>
      </w:r>
    </w:p>
    <w:p w14:paraId="6042B685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- 2 - 8</w:t>
      </w:r>
    </w:p>
    <w:p w14:paraId="7A60FFA1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---------------------</w:t>
      </w:r>
    </w:p>
    <w:p w14:paraId="763BB23B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Data in the Queue:</w:t>
      </w:r>
    </w:p>
    <w:p w14:paraId="6B316D41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---------------------</w:t>
      </w:r>
    </w:p>
    <w:p w14:paraId="62393F23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Ket Qua:</w:t>
      </w:r>
    </w:p>
    <w:p w14:paraId="08F21902" w14:textId="49380A8A" w:rsidR="00DD6A9C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- 5 - 12</w:t>
      </w:r>
    </w:p>
    <w:p w14:paraId="4E6AC883" w14:textId="77777777" w:rsidR="006758CC" w:rsidRDefault="006758CC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</w:p>
    <w:p w14:paraId="4AB60B3D" w14:textId="3C2E11B9" w:rsidR="00DD6A9C" w:rsidRDefault="00DD6A9C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  <w:proofErr w:type="spellStart"/>
      <w:r>
        <w:rPr>
          <w:rFonts w:ascii="Calibri" w:eastAsia="Calibri" w:hAnsi="Calibri"/>
          <w:color w:val="000000"/>
        </w:rPr>
        <w:t>Câu</w:t>
      </w:r>
      <w:proofErr w:type="spellEnd"/>
      <w:r>
        <w:rPr>
          <w:rFonts w:ascii="Calibri" w:eastAsia="Calibri" w:hAnsi="Calibri"/>
          <w:color w:val="000000"/>
        </w:rPr>
        <w:t xml:space="preserve"> 5: </w:t>
      </w:r>
      <w:proofErr w:type="spellStart"/>
      <w:r>
        <w:rPr>
          <w:rFonts w:ascii="Calibri" w:eastAsia="Calibri" w:hAnsi="Calibri"/>
          <w:color w:val="000000"/>
        </w:rPr>
        <w:t>Giả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sử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quán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chỉ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còn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tối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đa</w:t>
      </w:r>
      <w:proofErr w:type="spellEnd"/>
      <w:r>
        <w:rPr>
          <w:rFonts w:ascii="Calibri" w:eastAsia="Calibri" w:hAnsi="Calibri"/>
          <w:color w:val="000000"/>
        </w:rPr>
        <w:t xml:space="preserve"> 2 </w:t>
      </w:r>
      <w:proofErr w:type="spellStart"/>
      <w:r>
        <w:rPr>
          <w:rFonts w:ascii="Calibri" w:eastAsia="Calibri" w:hAnsi="Calibri"/>
          <w:color w:val="000000"/>
        </w:rPr>
        <w:t>ly</w:t>
      </w:r>
      <w:proofErr w:type="spellEnd"/>
      <w:r>
        <w:rPr>
          <w:rFonts w:ascii="Calibri" w:eastAsia="Calibri" w:hAnsi="Calibri"/>
          <w:color w:val="000000"/>
        </w:rPr>
        <w:t xml:space="preserve"> CF, </w:t>
      </w:r>
      <w:proofErr w:type="spellStart"/>
      <w:r>
        <w:rPr>
          <w:rFonts w:ascii="Calibri" w:eastAsia="Calibri" w:hAnsi="Calibri"/>
          <w:color w:val="000000"/>
        </w:rPr>
        <w:t>hãy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phục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vụ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nhiều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khách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hàng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nhất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có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thể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và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tính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tổng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số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tiền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thu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được</w:t>
      </w:r>
      <w:proofErr w:type="spellEnd"/>
    </w:p>
    <w:p w14:paraId="1CE6468A" w14:textId="77777777" w:rsidR="002F66A7" w:rsidRPr="004C2DF6" w:rsidRDefault="002F66A7" w:rsidP="002F66A7">
      <w:pPr>
        <w:autoSpaceDE w:val="0"/>
        <w:autoSpaceDN w:val="0"/>
        <w:spacing w:after="0" w:line="197" w:lineRule="auto"/>
        <w:ind w:left="28" w:firstLine="692"/>
        <w:rPr>
          <w:rFonts w:ascii="Calibri" w:eastAsia="Calibri" w:hAnsi="Calibri"/>
          <w:b/>
          <w:bCs/>
          <w:color w:val="FF0000"/>
        </w:rPr>
      </w:pPr>
      <w:proofErr w:type="spellStart"/>
      <w:r w:rsidRPr="004C2DF6">
        <w:rPr>
          <w:rFonts w:ascii="Calibri" w:eastAsia="Calibri" w:hAnsi="Calibri"/>
          <w:b/>
          <w:bCs/>
          <w:color w:val="FF0000"/>
        </w:rPr>
        <w:t>Kết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quả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dự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kiến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như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sau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>:</w:t>
      </w:r>
    </w:p>
    <w:p w14:paraId="492CE5F0" w14:textId="7A7F09F1" w:rsidR="002F66A7" w:rsidRPr="004C2DF6" w:rsidRDefault="002F66A7" w:rsidP="002F66A7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b/>
          <w:bCs/>
          <w:color w:val="FF0000"/>
        </w:rPr>
      </w:pPr>
      <w:r w:rsidRPr="004C2DF6">
        <w:rPr>
          <w:rFonts w:ascii="Calibri" w:eastAsia="Calibri" w:hAnsi="Calibri"/>
          <w:b/>
          <w:bCs/>
          <w:color w:val="FF0000"/>
        </w:rPr>
        <w:tab/>
      </w:r>
      <w:r w:rsidRPr="004C2DF6">
        <w:rPr>
          <w:rFonts w:ascii="Calibri" w:eastAsia="Calibri" w:hAnsi="Calibri"/>
          <w:b/>
          <w:bCs/>
          <w:color w:val="00B050"/>
        </w:rPr>
        <w:t xml:space="preserve">Input: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nhập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size = 10,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sau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đó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chọn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r>
        <w:rPr>
          <w:rFonts w:ascii="Calibri" w:eastAsia="Calibri" w:hAnsi="Calibri"/>
          <w:b/>
          <w:bCs/>
          <w:color w:val="00B050"/>
        </w:rPr>
        <w:t>5</w:t>
      </w:r>
    </w:p>
    <w:p w14:paraId="5A7DFECE" w14:textId="77777777" w:rsidR="002F66A7" w:rsidRDefault="002F66A7" w:rsidP="002F66A7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b/>
          <w:bCs/>
          <w:color w:val="FF0000"/>
        </w:rPr>
      </w:pPr>
      <w:r w:rsidRPr="004C2DF6">
        <w:rPr>
          <w:rFonts w:ascii="Calibri" w:eastAsia="Calibri" w:hAnsi="Calibri"/>
          <w:b/>
          <w:bCs/>
          <w:color w:val="FF0000"/>
        </w:rPr>
        <w:tab/>
        <w:t>Output:</w:t>
      </w:r>
    </w:p>
    <w:p w14:paraId="2EA4FDC7" w14:textId="77777777" w:rsidR="002F66A7" w:rsidRPr="004C2DF6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lastRenderedPageBreak/>
        <w:t>Data in the Queue:</w:t>
      </w:r>
    </w:p>
    <w:p w14:paraId="0AA88613" w14:textId="77777777" w:rsidR="002F66A7" w:rsidRPr="004C2DF6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- 1 - 12</w:t>
      </w:r>
    </w:p>
    <w:p w14:paraId="7E2C4504" w14:textId="77777777" w:rsidR="002F66A7" w:rsidRPr="004C2DF6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- 2 - 12</w:t>
      </w:r>
    </w:p>
    <w:p w14:paraId="03609A8D" w14:textId="77777777" w:rsidR="002F66A7" w:rsidRPr="004C2DF6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Coca - 2 - 8</w:t>
      </w:r>
    </w:p>
    <w:p w14:paraId="2C15BC82" w14:textId="77777777" w:rsidR="002F66A7" w:rsidRPr="004C2DF6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Pepsi - 3 - 10</w:t>
      </w:r>
    </w:p>
    <w:p w14:paraId="58EDA449" w14:textId="77777777" w:rsidR="002F66A7" w:rsidRPr="004C2DF6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- 1 - 10</w:t>
      </w:r>
    </w:p>
    <w:p w14:paraId="2FC4754A" w14:textId="77777777" w:rsidR="002F66A7" w:rsidRPr="004C2DF6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Coca - 3 - 8</w:t>
      </w:r>
    </w:p>
    <w:p w14:paraId="1ED45986" w14:textId="77777777" w:rsidR="002F66A7" w:rsidRPr="004C2DF6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- 4 - 8</w:t>
      </w:r>
    </w:p>
    <w:p w14:paraId="537B21A6" w14:textId="77777777" w:rsidR="002F66A7" w:rsidRPr="004C2DF6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- 4 - 10</w:t>
      </w:r>
    </w:p>
    <w:p w14:paraId="35C6D172" w14:textId="77777777" w:rsidR="002F66A7" w:rsidRPr="004C2DF6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- 5 - 12</w:t>
      </w:r>
    </w:p>
    <w:p w14:paraId="275DCAB9" w14:textId="77777777" w:rsidR="002F66A7" w:rsidRPr="004C2DF6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- 2 - 8</w:t>
      </w:r>
    </w:p>
    <w:p w14:paraId="5436D98C" w14:textId="77777777" w:rsidR="002F66A7" w:rsidRPr="004C2DF6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---------------------</w:t>
      </w:r>
    </w:p>
    <w:p w14:paraId="5744AE7E" w14:textId="77777777" w:rsidR="002F66A7" w:rsidRPr="004C2DF6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Data in the Queue:</w:t>
      </w:r>
    </w:p>
    <w:p w14:paraId="00E7016D" w14:textId="77777777" w:rsidR="002F66A7" w:rsidRPr="004C2DF6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---------------------</w:t>
      </w:r>
    </w:p>
    <w:p w14:paraId="392E6A6C" w14:textId="77777777" w:rsidR="002F66A7" w:rsidRPr="004C2DF6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Ket Qua:</w:t>
      </w:r>
    </w:p>
    <w:p w14:paraId="44B57113" w14:textId="2F27B81A" w:rsidR="002F66A7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192</w:t>
      </w:r>
    </w:p>
    <w:p w14:paraId="7AE0CB5A" w14:textId="77777777" w:rsidR="002F66A7" w:rsidRDefault="002F66A7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</w:p>
    <w:p w14:paraId="44D9EEC3" w14:textId="77777777" w:rsidR="00DD6A9C" w:rsidRDefault="00DD6A9C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</w:p>
    <w:p w14:paraId="77A9933E" w14:textId="77777777" w:rsidR="00DD6A9C" w:rsidRDefault="00DD6A9C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  <w:proofErr w:type="spellStart"/>
      <w:r>
        <w:rPr>
          <w:rFonts w:ascii="Calibri" w:eastAsia="Calibri" w:hAnsi="Calibri"/>
          <w:color w:val="000000"/>
        </w:rPr>
        <w:t>Câu</w:t>
      </w:r>
      <w:proofErr w:type="spellEnd"/>
      <w:r>
        <w:rPr>
          <w:rFonts w:ascii="Calibri" w:eastAsia="Calibri" w:hAnsi="Calibri"/>
          <w:color w:val="000000"/>
        </w:rPr>
        <w:t xml:space="preserve"> 6: Phục </w:t>
      </w:r>
      <w:proofErr w:type="spellStart"/>
      <w:r>
        <w:rPr>
          <w:rFonts w:ascii="Calibri" w:eastAsia="Calibri" w:hAnsi="Calibri"/>
          <w:color w:val="000000"/>
        </w:rPr>
        <w:t>vụ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cho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tất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cả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khách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hàng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trong</w:t>
      </w:r>
      <w:proofErr w:type="spellEnd"/>
      <w:r>
        <w:rPr>
          <w:rFonts w:ascii="Calibri" w:eastAsia="Calibri" w:hAnsi="Calibri"/>
          <w:color w:val="000000"/>
        </w:rPr>
        <w:t xml:space="preserve"> queue, </w:t>
      </w:r>
      <w:proofErr w:type="spellStart"/>
      <w:r>
        <w:rPr>
          <w:rFonts w:ascii="Calibri" w:eastAsia="Calibri" w:hAnsi="Calibri"/>
          <w:color w:val="000000"/>
        </w:rPr>
        <w:t>trả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về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món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có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số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lượng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được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gọi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nhiều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nhất</w:t>
      </w:r>
      <w:proofErr w:type="spellEnd"/>
    </w:p>
    <w:p w14:paraId="0127934A" w14:textId="77777777" w:rsidR="002F66A7" w:rsidRDefault="002F66A7" w:rsidP="002F66A7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  <w:r w:rsidRPr="002F66A7">
        <w:rPr>
          <w:rFonts w:ascii="Calibri" w:eastAsia="Calibri" w:hAnsi="Calibri"/>
          <w:color w:val="000000"/>
        </w:rPr>
        <w:t>Data in the Queue:</w:t>
      </w:r>
    </w:p>
    <w:p w14:paraId="73BBE0B9" w14:textId="77777777" w:rsidR="002F66A7" w:rsidRPr="004C2DF6" w:rsidRDefault="002F66A7" w:rsidP="002F66A7">
      <w:pPr>
        <w:autoSpaceDE w:val="0"/>
        <w:autoSpaceDN w:val="0"/>
        <w:spacing w:after="0" w:line="197" w:lineRule="auto"/>
        <w:ind w:left="28" w:firstLine="692"/>
        <w:rPr>
          <w:rFonts w:ascii="Calibri" w:eastAsia="Calibri" w:hAnsi="Calibri"/>
          <w:b/>
          <w:bCs/>
          <w:color w:val="FF0000"/>
        </w:rPr>
      </w:pPr>
      <w:proofErr w:type="spellStart"/>
      <w:r w:rsidRPr="004C2DF6">
        <w:rPr>
          <w:rFonts w:ascii="Calibri" w:eastAsia="Calibri" w:hAnsi="Calibri"/>
          <w:b/>
          <w:bCs/>
          <w:color w:val="FF0000"/>
        </w:rPr>
        <w:t>Kết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quả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dự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kiến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như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sau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>:</w:t>
      </w:r>
    </w:p>
    <w:p w14:paraId="09A91FEF" w14:textId="7B5BD812" w:rsidR="002F66A7" w:rsidRPr="004C2DF6" w:rsidRDefault="002F66A7" w:rsidP="002F66A7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b/>
          <w:bCs/>
          <w:color w:val="FF0000"/>
        </w:rPr>
      </w:pPr>
      <w:r w:rsidRPr="004C2DF6">
        <w:rPr>
          <w:rFonts w:ascii="Calibri" w:eastAsia="Calibri" w:hAnsi="Calibri"/>
          <w:b/>
          <w:bCs/>
          <w:color w:val="FF0000"/>
        </w:rPr>
        <w:tab/>
      </w:r>
      <w:r w:rsidRPr="004C2DF6">
        <w:rPr>
          <w:rFonts w:ascii="Calibri" w:eastAsia="Calibri" w:hAnsi="Calibri"/>
          <w:b/>
          <w:bCs/>
          <w:color w:val="00B050"/>
        </w:rPr>
        <w:t xml:space="preserve">Input: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nhập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size = 10,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sau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đó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chọn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r>
        <w:rPr>
          <w:rFonts w:ascii="Calibri" w:eastAsia="Calibri" w:hAnsi="Calibri"/>
          <w:b/>
          <w:bCs/>
          <w:color w:val="00B050"/>
        </w:rPr>
        <w:t>6</w:t>
      </w:r>
    </w:p>
    <w:p w14:paraId="383AB7B7" w14:textId="77777777" w:rsidR="002F66A7" w:rsidRDefault="002F66A7" w:rsidP="002F66A7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b/>
          <w:bCs/>
          <w:color w:val="FF0000"/>
        </w:rPr>
      </w:pPr>
      <w:r w:rsidRPr="004C2DF6">
        <w:rPr>
          <w:rFonts w:ascii="Calibri" w:eastAsia="Calibri" w:hAnsi="Calibri"/>
          <w:b/>
          <w:bCs/>
          <w:color w:val="FF0000"/>
        </w:rPr>
        <w:tab/>
        <w:t>Output:</w:t>
      </w:r>
    </w:p>
    <w:p w14:paraId="0B130538" w14:textId="77777777" w:rsidR="002F66A7" w:rsidRPr="002F66A7" w:rsidRDefault="002F66A7" w:rsidP="002F66A7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</w:p>
    <w:p w14:paraId="664A2BF6" w14:textId="77777777" w:rsidR="002F66A7" w:rsidRPr="002F66A7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2F66A7">
        <w:rPr>
          <w:rFonts w:ascii="Calibri" w:eastAsia="Calibri" w:hAnsi="Calibri"/>
          <w:color w:val="000000"/>
        </w:rPr>
        <w:t>CF - 1 - 12</w:t>
      </w:r>
    </w:p>
    <w:p w14:paraId="46857168" w14:textId="77777777" w:rsidR="002F66A7" w:rsidRPr="002F66A7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2F66A7">
        <w:rPr>
          <w:rFonts w:ascii="Calibri" w:eastAsia="Calibri" w:hAnsi="Calibri"/>
          <w:color w:val="000000"/>
        </w:rPr>
        <w:t>Tea - 2 - 12</w:t>
      </w:r>
    </w:p>
    <w:p w14:paraId="085C7D73" w14:textId="77777777" w:rsidR="002F66A7" w:rsidRPr="002F66A7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2F66A7">
        <w:rPr>
          <w:rFonts w:ascii="Calibri" w:eastAsia="Calibri" w:hAnsi="Calibri"/>
          <w:color w:val="000000"/>
        </w:rPr>
        <w:t>Coca - 2 - 8</w:t>
      </w:r>
    </w:p>
    <w:p w14:paraId="5F455002" w14:textId="77777777" w:rsidR="002F66A7" w:rsidRPr="002F66A7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2F66A7">
        <w:rPr>
          <w:rFonts w:ascii="Calibri" w:eastAsia="Calibri" w:hAnsi="Calibri"/>
          <w:color w:val="000000"/>
        </w:rPr>
        <w:t>Pepsi - 3 - 10</w:t>
      </w:r>
    </w:p>
    <w:p w14:paraId="011B5584" w14:textId="77777777" w:rsidR="002F66A7" w:rsidRPr="002F66A7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2F66A7">
        <w:rPr>
          <w:rFonts w:ascii="Calibri" w:eastAsia="Calibri" w:hAnsi="Calibri"/>
          <w:color w:val="000000"/>
        </w:rPr>
        <w:t>CF - 1 - 10</w:t>
      </w:r>
    </w:p>
    <w:p w14:paraId="10AC54F0" w14:textId="77777777" w:rsidR="002F66A7" w:rsidRPr="002F66A7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2F66A7">
        <w:rPr>
          <w:rFonts w:ascii="Calibri" w:eastAsia="Calibri" w:hAnsi="Calibri"/>
          <w:color w:val="000000"/>
        </w:rPr>
        <w:t>Coca - 3 - 8</w:t>
      </w:r>
    </w:p>
    <w:p w14:paraId="3E434691" w14:textId="77777777" w:rsidR="002F66A7" w:rsidRPr="002F66A7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2F66A7">
        <w:rPr>
          <w:rFonts w:ascii="Calibri" w:eastAsia="Calibri" w:hAnsi="Calibri"/>
          <w:color w:val="000000"/>
        </w:rPr>
        <w:t>CF - 4 - 8</w:t>
      </w:r>
    </w:p>
    <w:p w14:paraId="35F703AD" w14:textId="77777777" w:rsidR="002F66A7" w:rsidRPr="002F66A7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2F66A7">
        <w:rPr>
          <w:rFonts w:ascii="Calibri" w:eastAsia="Calibri" w:hAnsi="Calibri"/>
          <w:color w:val="000000"/>
        </w:rPr>
        <w:t>CF - 4 - 10</w:t>
      </w:r>
    </w:p>
    <w:p w14:paraId="6054E1A8" w14:textId="77777777" w:rsidR="002F66A7" w:rsidRPr="002F66A7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2F66A7">
        <w:rPr>
          <w:rFonts w:ascii="Calibri" w:eastAsia="Calibri" w:hAnsi="Calibri"/>
          <w:color w:val="000000"/>
        </w:rPr>
        <w:t>Tea - 5 - 12</w:t>
      </w:r>
    </w:p>
    <w:p w14:paraId="3361D3C2" w14:textId="77777777" w:rsidR="002F66A7" w:rsidRPr="002F66A7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2F66A7">
        <w:rPr>
          <w:rFonts w:ascii="Calibri" w:eastAsia="Calibri" w:hAnsi="Calibri"/>
          <w:color w:val="000000"/>
        </w:rPr>
        <w:t>Tea - 2 - 8</w:t>
      </w:r>
    </w:p>
    <w:p w14:paraId="4B057844" w14:textId="77777777" w:rsidR="002F66A7" w:rsidRPr="002F66A7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2F66A7">
        <w:rPr>
          <w:rFonts w:ascii="Calibri" w:eastAsia="Calibri" w:hAnsi="Calibri"/>
          <w:color w:val="000000"/>
        </w:rPr>
        <w:t>---------------------</w:t>
      </w:r>
    </w:p>
    <w:p w14:paraId="2BE3AAC9" w14:textId="77777777" w:rsidR="002F66A7" w:rsidRPr="002F66A7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2F66A7">
        <w:rPr>
          <w:rFonts w:ascii="Calibri" w:eastAsia="Calibri" w:hAnsi="Calibri"/>
          <w:color w:val="000000"/>
        </w:rPr>
        <w:t>Data in the Queue:</w:t>
      </w:r>
    </w:p>
    <w:p w14:paraId="581BB1F1" w14:textId="77777777" w:rsidR="002F66A7" w:rsidRPr="002F66A7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2F66A7">
        <w:rPr>
          <w:rFonts w:ascii="Calibri" w:eastAsia="Calibri" w:hAnsi="Calibri"/>
          <w:color w:val="000000"/>
        </w:rPr>
        <w:t>---------------------</w:t>
      </w:r>
    </w:p>
    <w:p w14:paraId="39864AFC" w14:textId="77777777" w:rsidR="002F66A7" w:rsidRPr="002F66A7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2F66A7">
        <w:rPr>
          <w:rFonts w:ascii="Calibri" w:eastAsia="Calibri" w:hAnsi="Calibri"/>
          <w:color w:val="000000"/>
        </w:rPr>
        <w:t>Ket Qua:</w:t>
      </w:r>
    </w:p>
    <w:p w14:paraId="50672B56" w14:textId="6FF7769E" w:rsidR="002F66A7" w:rsidRDefault="002F66A7" w:rsidP="002F66A7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2F66A7">
        <w:rPr>
          <w:rFonts w:ascii="Calibri" w:eastAsia="Calibri" w:hAnsi="Calibri"/>
          <w:color w:val="000000"/>
        </w:rPr>
        <w:t>CF</w:t>
      </w:r>
    </w:p>
    <w:p w14:paraId="3F829AA6" w14:textId="77777777" w:rsidR="00DD6A9C" w:rsidRDefault="00DD6A9C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</w:p>
    <w:p w14:paraId="1073A627" w14:textId="77777777" w:rsidR="00DD6A9C" w:rsidRDefault="00DD6A9C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  <w:proofErr w:type="spellStart"/>
      <w:r>
        <w:rPr>
          <w:rFonts w:ascii="Calibri" w:eastAsia="Calibri" w:hAnsi="Calibri"/>
          <w:color w:val="000000"/>
        </w:rPr>
        <w:t>Câu</w:t>
      </w:r>
      <w:proofErr w:type="spellEnd"/>
      <w:r>
        <w:rPr>
          <w:rFonts w:ascii="Calibri" w:eastAsia="Calibri" w:hAnsi="Calibri"/>
          <w:color w:val="000000"/>
        </w:rPr>
        <w:t xml:space="preserve"> 7: </w:t>
      </w:r>
      <w:proofErr w:type="spellStart"/>
      <w:r>
        <w:rPr>
          <w:rFonts w:ascii="Calibri" w:eastAsia="Calibri" w:hAnsi="Calibri"/>
          <w:color w:val="000000"/>
        </w:rPr>
        <w:t>Giả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sử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lượng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đá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và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đường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trong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quán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chỉ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còn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đủ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cho</w:t>
      </w:r>
      <w:proofErr w:type="spellEnd"/>
      <w:r>
        <w:rPr>
          <w:rFonts w:ascii="Calibri" w:eastAsia="Calibri" w:hAnsi="Calibri"/>
          <w:color w:val="000000"/>
        </w:rPr>
        <w:t xml:space="preserve"> 10 </w:t>
      </w:r>
      <w:proofErr w:type="spellStart"/>
      <w:r>
        <w:rPr>
          <w:rFonts w:ascii="Calibri" w:eastAsia="Calibri" w:hAnsi="Calibri"/>
          <w:color w:val="000000"/>
        </w:rPr>
        <w:t>ly</w:t>
      </w:r>
      <w:proofErr w:type="spellEnd"/>
      <w:r>
        <w:rPr>
          <w:rFonts w:ascii="Calibri" w:eastAsia="Calibri" w:hAnsi="Calibri"/>
          <w:color w:val="000000"/>
        </w:rPr>
        <w:t xml:space="preserve">, </w:t>
      </w:r>
      <w:proofErr w:type="spellStart"/>
      <w:r>
        <w:rPr>
          <w:rFonts w:ascii="Calibri" w:eastAsia="Calibri" w:hAnsi="Calibri"/>
          <w:color w:val="000000"/>
        </w:rPr>
        <w:t>quán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sẽ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phục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vụ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cho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tối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đa</w:t>
      </w:r>
      <w:proofErr w:type="spellEnd"/>
      <w:r>
        <w:rPr>
          <w:rFonts w:ascii="Calibri" w:eastAsia="Calibri" w:hAnsi="Calibri"/>
          <w:color w:val="000000"/>
        </w:rPr>
        <w:t xml:space="preserve"> bao </w:t>
      </w:r>
      <w:proofErr w:type="spellStart"/>
      <w:r>
        <w:rPr>
          <w:rFonts w:ascii="Calibri" w:eastAsia="Calibri" w:hAnsi="Calibri"/>
          <w:color w:val="000000"/>
        </w:rPr>
        <w:t>nhiêu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người</w:t>
      </w:r>
      <w:proofErr w:type="spellEnd"/>
      <w:r>
        <w:rPr>
          <w:rFonts w:ascii="Calibri" w:eastAsia="Calibri" w:hAnsi="Calibri"/>
          <w:color w:val="000000"/>
        </w:rPr>
        <w:t>?</w:t>
      </w:r>
    </w:p>
    <w:p w14:paraId="33555D71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28" w:firstLine="692"/>
        <w:rPr>
          <w:rFonts w:ascii="Calibri" w:eastAsia="Calibri" w:hAnsi="Calibri"/>
          <w:b/>
          <w:bCs/>
          <w:color w:val="FF0000"/>
        </w:rPr>
      </w:pPr>
      <w:proofErr w:type="spellStart"/>
      <w:r w:rsidRPr="004C2DF6">
        <w:rPr>
          <w:rFonts w:ascii="Calibri" w:eastAsia="Calibri" w:hAnsi="Calibri"/>
          <w:b/>
          <w:bCs/>
          <w:color w:val="FF0000"/>
        </w:rPr>
        <w:t>Kết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quả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dự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kiến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như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FF0000"/>
        </w:rPr>
        <w:t>sau</w:t>
      </w:r>
      <w:proofErr w:type="spellEnd"/>
      <w:r w:rsidRPr="004C2DF6">
        <w:rPr>
          <w:rFonts w:ascii="Calibri" w:eastAsia="Calibri" w:hAnsi="Calibri"/>
          <w:b/>
          <w:bCs/>
          <w:color w:val="FF0000"/>
        </w:rPr>
        <w:t>:</w:t>
      </w:r>
    </w:p>
    <w:p w14:paraId="6CEE82AD" w14:textId="2A3B7BC4" w:rsidR="004C2DF6" w:rsidRPr="004C2DF6" w:rsidRDefault="004C2DF6" w:rsidP="004C2DF6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b/>
          <w:bCs/>
          <w:color w:val="FF0000"/>
        </w:rPr>
      </w:pPr>
      <w:r w:rsidRPr="004C2DF6">
        <w:rPr>
          <w:rFonts w:ascii="Calibri" w:eastAsia="Calibri" w:hAnsi="Calibri"/>
          <w:b/>
          <w:bCs/>
          <w:color w:val="FF0000"/>
        </w:rPr>
        <w:tab/>
      </w:r>
      <w:r w:rsidRPr="004C2DF6">
        <w:rPr>
          <w:rFonts w:ascii="Calibri" w:eastAsia="Calibri" w:hAnsi="Calibri"/>
          <w:b/>
          <w:bCs/>
          <w:color w:val="00B050"/>
        </w:rPr>
        <w:t xml:space="preserve">Input: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nhập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size = 10,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sau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đó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proofErr w:type="spellStart"/>
      <w:r w:rsidRPr="004C2DF6">
        <w:rPr>
          <w:rFonts w:ascii="Calibri" w:eastAsia="Calibri" w:hAnsi="Calibri"/>
          <w:b/>
          <w:bCs/>
          <w:color w:val="00B050"/>
        </w:rPr>
        <w:t>chọn</w:t>
      </w:r>
      <w:proofErr w:type="spellEnd"/>
      <w:r w:rsidRPr="004C2DF6">
        <w:rPr>
          <w:rFonts w:ascii="Calibri" w:eastAsia="Calibri" w:hAnsi="Calibri"/>
          <w:b/>
          <w:bCs/>
          <w:color w:val="00B050"/>
        </w:rPr>
        <w:t xml:space="preserve"> </w:t>
      </w:r>
      <w:r>
        <w:rPr>
          <w:rFonts w:ascii="Calibri" w:eastAsia="Calibri" w:hAnsi="Calibri"/>
          <w:b/>
          <w:bCs/>
          <w:color w:val="00B050"/>
        </w:rPr>
        <w:t>7</w:t>
      </w:r>
    </w:p>
    <w:p w14:paraId="151823C2" w14:textId="77777777" w:rsidR="004C2DF6" w:rsidRDefault="004C2DF6" w:rsidP="004C2DF6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b/>
          <w:bCs/>
          <w:color w:val="FF0000"/>
        </w:rPr>
      </w:pPr>
      <w:r w:rsidRPr="004C2DF6">
        <w:rPr>
          <w:rFonts w:ascii="Calibri" w:eastAsia="Calibri" w:hAnsi="Calibri"/>
          <w:b/>
          <w:bCs/>
          <w:color w:val="FF0000"/>
        </w:rPr>
        <w:tab/>
        <w:t>Output:</w:t>
      </w:r>
    </w:p>
    <w:p w14:paraId="6006E4B1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Data in the Queue:</w:t>
      </w:r>
    </w:p>
    <w:p w14:paraId="03804C45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- 1 - 12</w:t>
      </w:r>
    </w:p>
    <w:p w14:paraId="6BFAB11B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- 2 - 12</w:t>
      </w:r>
    </w:p>
    <w:p w14:paraId="0B6941F0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Coca - 2 - 8</w:t>
      </w:r>
    </w:p>
    <w:p w14:paraId="601341AB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Pepsi - 3 - 10</w:t>
      </w:r>
    </w:p>
    <w:p w14:paraId="5DCB20C6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- 1 - 10</w:t>
      </w:r>
    </w:p>
    <w:p w14:paraId="54B53C19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Coca - 3 - 8</w:t>
      </w:r>
    </w:p>
    <w:p w14:paraId="47CF61B3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- 4 - 8</w:t>
      </w:r>
    </w:p>
    <w:p w14:paraId="79E3E8F7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- 4 - 10</w:t>
      </w:r>
    </w:p>
    <w:p w14:paraId="376D3CE0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- 5 - 12</w:t>
      </w:r>
    </w:p>
    <w:p w14:paraId="74C51BA3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- 2 - 8</w:t>
      </w:r>
    </w:p>
    <w:p w14:paraId="48C23A3E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---------------------</w:t>
      </w:r>
    </w:p>
    <w:p w14:paraId="5E414A71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Data in the Queue:</w:t>
      </w:r>
    </w:p>
    <w:p w14:paraId="09D1BCCD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- 4 - 8</w:t>
      </w:r>
    </w:p>
    <w:p w14:paraId="4E44BF97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CF - 4 - 10</w:t>
      </w:r>
    </w:p>
    <w:p w14:paraId="3E76E9C2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- 5 - 12</w:t>
      </w:r>
    </w:p>
    <w:p w14:paraId="72F29283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Tea - 2 - 8</w:t>
      </w:r>
    </w:p>
    <w:p w14:paraId="5EEBA007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---------------------</w:t>
      </w:r>
    </w:p>
    <w:p w14:paraId="106710E0" w14:textId="77777777" w:rsidR="004C2DF6" w:rsidRPr="004C2DF6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lastRenderedPageBreak/>
        <w:t>Ket Qua:</w:t>
      </w:r>
    </w:p>
    <w:p w14:paraId="3FB9E376" w14:textId="5CFF1D2B" w:rsidR="00DD6A9C" w:rsidRDefault="004C2DF6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4C2DF6">
        <w:rPr>
          <w:rFonts w:ascii="Calibri" w:eastAsia="Calibri" w:hAnsi="Calibri"/>
          <w:color w:val="000000"/>
        </w:rPr>
        <w:t>5</w:t>
      </w:r>
    </w:p>
    <w:p w14:paraId="2F79B9AA" w14:textId="77777777" w:rsidR="002F66A7" w:rsidRDefault="002F66A7" w:rsidP="004C2DF6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</w:p>
    <w:p w14:paraId="5957EFAC" w14:textId="77777777" w:rsidR="00DD6A9C" w:rsidRPr="00446D38" w:rsidRDefault="00DD6A9C" w:rsidP="00DD6A9C">
      <w:pPr>
        <w:autoSpaceDE w:val="0"/>
        <w:autoSpaceDN w:val="0"/>
        <w:spacing w:after="0" w:line="197" w:lineRule="auto"/>
        <w:ind w:left="28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Lưu ý: Thao </w:t>
      </w:r>
      <w:proofErr w:type="spellStart"/>
      <w:r>
        <w:rPr>
          <w:rFonts w:ascii="Calibri" w:eastAsia="Calibri" w:hAnsi="Calibri"/>
          <w:color w:val="000000"/>
        </w:rPr>
        <w:t>tác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phục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vụ</w:t>
      </w:r>
      <w:proofErr w:type="spellEnd"/>
      <w:r>
        <w:rPr>
          <w:rFonts w:ascii="Calibri" w:eastAsia="Calibri" w:hAnsi="Calibri"/>
          <w:color w:val="000000"/>
        </w:rPr>
        <w:t xml:space="preserve"> = </w:t>
      </w:r>
      <w:proofErr w:type="spellStart"/>
      <w:proofErr w:type="gramStart"/>
      <w:r>
        <w:rPr>
          <w:rFonts w:ascii="Calibri" w:eastAsia="Calibri" w:hAnsi="Calibri"/>
          <w:color w:val="000000"/>
        </w:rPr>
        <w:t>deQueue</w:t>
      </w:r>
      <w:proofErr w:type="spellEnd"/>
      <w:r>
        <w:rPr>
          <w:rFonts w:ascii="Calibri" w:eastAsia="Calibri" w:hAnsi="Calibri"/>
          <w:color w:val="000000"/>
        </w:rPr>
        <w:t>(</w:t>
      </w:r>
      <w:proofErr w:type="gramEnd"/>
      <w:r>
        <w:rPr>
          <w:rFonts w:ascii="Calibri" w:eastAsia="Calibri" w:hAnsi="Calibri"/>
          <w:color w:val="000000"/>
        </w:rPr>
        <w:t xml:space="preserve">) + </w:t>
      </w:r>
      <w:proofErr w:type="spellStart"/>
      <w:r>
        <w:rPr>
          <w:rFonts w:ascii="Calibri" w:eastAsia="Calibri" w:hAnsi="Calibri"/>
          <w:color w:val="000000"/>
        </w:rPr>
        <w:t>một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số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thao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tác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xử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lý</w:t>
      </w:r>
      <w:proofErr w:type="spellEnd"/>
      <w:r>
        <w:rPr>
          <w:rFonts w:ascii="Calibri" w:eastAsia="Calibri" w:hAnsi="Calibri"/>
          <w:color w:val="000000"/>
        </w:rPr>
        <w:t xml:space="preserve">. Các </w:t>
      </w:r>
      <w:proofErr w:type="spellStart"/>
      <w:r>
        <w:rPr>
          <w:rFonts w:ascii="Calibri" w:eastAsia="Calibri" w:hAnsi="Calibri"/>
          <w:color w:val="000000"/>
        </w:rPr>
        <w:t>em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nên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viết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một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hàm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riêng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cho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thao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tác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này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để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tiện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sử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dụng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cho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các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hàm</w:t>
      </w:r>
      <w:proofErr w:type="spellEnd"/>
      <w:r>
        <w:rPr>
          <w:rFonts w:ascii="Calibri" w:eastAsia="Calibri" w:hAnsi="Calibri"/>
          <w:color w:val="000000"/>
        </w:rPr>
        <w:t xml:space="preserve"> </w:t>
      </w:r>
      <w:proofErr w:type="spellStart"/>
      <w:r>
        <w:rPr>
          <w:rFonts w:ascii="Calibri" w:eastAsia="Calibri" w:hAnsi="Calibri"/>
          <w:color w:val="000000"/>
        </w:rPr>
        <w:t>khác</w:t>
      </w:r>
      <w:proofErr w:type="spellEnd"/>
      <w:r>
        <w:rPr>
          <w:rFonts w:ascii="Calibri" w:eastAsia="Calibri" w:hAnsi="Calibri"/>
          <w:color w:val="000000"/>
        </w:rPr>
        <w:t>.</w:t>
      </w:r>
    </w:p>
    <w:p w14:paraId="35B0089E" w14:textId="77777777" w:rsidR="00DD6A9C" w:rsidRDefault="00DD6A9C" w:rsidP="00DD6A9C">
      <w:pPr>
        <w:tabs>
          <w:tab w:val="left" w:pos="720"/>
        </w:tabs>
        <w:autoSpaceDE w:val="0"/>
        <w:autoSpaceDN w:val="0"/>
        <w:spacing w:before="78" w:after="0" w:line="197" w:lineRule="auto"/>
      </w:pPr>
    </w:p>
    <w:p w14:paraId="480FD8F9" w14:textId="510E96BE" w:rsidR="00C437E7" w:rsidRDefault="00000000" w:rsidP="00DD6A9C">
      <w:pPr>
        <w:autoSpaceDE w:val="0"/>
        <w:autoSpaceDN w:val="0"/>
        <w:spacing w:before="1130" w:after="0" w:line="197" w:lineRule="auto"/>
        <w:jc w:val="center"/>
      </w:pPr>
      <w:r>
        <w:rPr>
          <w:rFonts w:ascii="Calibri" w:eastAsia="Calibri" w:hAnsi="Calibri"/>
          <w:color w:val="000000"/>
        </w:rPr>
        <w:t>----- End ----</w:t>
      </w:r>
    </w:p>
    <w:sectPr w:rsidR="00C437E7" w:rsidSect="00034616">
      <w:pgSz w:w="12240" w:h="15840"/>
      <w:pgMar w:top="742" w:right="1390" w:bottom="1170" w:left="141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098853">
    <w:abstractNumId w:val="8"/>
  </w:num>
  <w:num w:numId="2" w16cid:durableId="1394351315">
    <w:abstractNumId w:val="6"/>
  </w:num>
  <w:num w:numId="3" w16cid:durableId="2036535501">
    <w:abstractNumId w:val="5"/>
  </w:num>
  <w:num w:numId="4" w16cid:durableId="1593195416">
    <w:abstractNumId w:val="4"/>
  </w:num>
  <w:num w:numId="5" w16cid:durableId="1791895561">
    <w:abstractNumId w:val="7"/>
  </w:num>
  <w:num w:numId="6" w16cid:durableId="370350835">
    <w:abstractNumId w:val="3"/>
  </w:num>
  <w:num w:numId="7" w16cid:durableId="145241806">
    <w:abstractNumId w:val="2"/>
  </w:num>
  <w:num w:numId="8" w16cid:durableId="1351644718">
    <w:abstractNumId w:val="1"/>
  </w:num>
  <w:num w:numId="9" w16cid:durableId="180947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6A7"/>
    <w:rsid w:val="00326F90"/>
    <w:rsid w:val="003F033C"/>
    <w:rsid w:val="00433647"/>
    <w:rsid w:val="00446D38"/>
    <w:rsid w:val="004C2DF6"/>
    <w:rsid w:val="005E4D42"/>
    <w:rsid w:val="006758CC"/>
    <w:rsid w:val="0069580B"/>
    <w:rsid w:val="007A6C3E"/>
    <w:rsid w:val="007E18A1"/>
    <w:rsid w:val="00A84359"/>
    <w:rsid w:val="00AA1D8D"/>
    <w:rsid w:val="00B25DC8"/>
    <w:rsid w:val="00B47730"/>
    <w:rsid w:val="00C437E7"/>
    <w:rsid w:val="00CB0664"/>
    <w:rsid w:val="00CC2FA2"/>
    <w:rsid w:val="00D013BD"/>
    <w:rsid w:val="00DD6A9C"/>
    <w:rsid w:val="00FC693F"/>
    <w:rsid w:val="00FE132A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7B5D9"/>
  <w14:defaultImageDpi w14:val="300"/>
  <w15:docId w15:val="{114BCFCA-404B-4703-AD55-17CD63FD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12</cp:revision>
  <dcterms:created xsi:type="dcterms:W3CDTF">2013-12-23T23:15:00Z</dcterms:created>
  <dcterms:modified xsi:type="dcterms:W3CDTF">2025-05-30T00:25:00Z</dcterms:modified>
  <cp:category/>
</cp:coreProperties>
</file>